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Dictionary — ระบบประเมินบุคลากร (A5)</w:t>
      </w:r>
    </w:p>
    <w:p>
      <w:pPr>
        <w:jc w:val="both"/>
      </w:pPr>
      <w:r>
        <w:t>เอกสารฉบับนี้สร้างจากไฟล์สคีมา 02_schema.sql โดยสกัดตาราง คอลัมน์ ชนิดข้อมูล คีย์ และความสัมพันธ์ พร้อมข้อเสนอการแมป API ↔ ตาราง และภาพ ERD สำหรับใช้งานสอน/พัฒนา</w:t>
      </w:r>
    </w:p>
    <w:p>
      <w:pPr>
        <w:pStyle w:val="Heading1"/>
      </w:pPr>
      <w:r>
        <w:t>1) ภาพรวมสคีมา</w:t>
      </w:r>
    </w:p>
    <w:p>
      <w:r>
        <w:t>ตรวจพบตารางจำนวน 14 ตาราง และความสัมพันธ์ (Foreign Keys) จำนวน 23 รายการ</w:t>
      </w:r>
    </w:p>
    <w:p>
      <w:r>
        <w:drawing>
          <wp:inline xmlns:a="http://schemas.openxmlformats.org/drawingml/2006/main" xmlns:pic="http://schemas.openxmlformats.org/drawingml/2006/picture">
            <wp:extent cx="5943600" cy="495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D_A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ภาพ: แผนภาพความสัมพันธ์ระหว่างตาราง (ERD)</w:t>
      </w:r>
    </w:p>
    <w:p>
      <w:pPr>
        <w:pStyle w:val="Heading1"/>
      </w:pPr>
      <w:r>
        <w:t>2) Data Dictionary</w:t>
      </w:r>
    </w:p>
    <w:p>
      <w:pPr>
        <w:pStyle w:val="Heading2"/>
      </w:pPr>
      <w:r>
        <w:t>assignments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assignments</w:t>
            </w:r>
          </w:p>
        </w:tc>
        <w:tc>
          <w:tcPr>
            <w:tcW w:type="dxa" w:w="864"/>
          </w:tcPr>
          <w:p>
            <w:r>
              <w:t>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assignments</w:t>
            </w:r>
          </w:p>
        </w:tc>
        <w:tc>
          <w:tcPr>
            <w:tcW w:type="dxa" w:w="864"/>
          </w:tcPr>
          <w:p>
            <w:r>
              <w:t>period_id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evaluation_periods.id</w:t>
            </w:r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assignments</w:t>
            </w:r>
          </w:p>
        </w:tc>
        <w:tc>
          <w:tcPr>
            <w:tcW w:type="dxa" w:w="864"/>
          </w:tcPr>
          <w:p>
            <w:r>
              <w:t>evaluator_id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users.id</w:t>
            </w:r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assignments</w:t>
            </w:r>
          </w:p>
        </w:tc>
        <w:tc>
          <w:tcPr>
            <w:tcW w:type="dxa" w:w="864"/>
          </w:tcPr>
          <w:p>
            <w:r>
              <w:t>evaluatee_id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users.id</w:t>
            </w:r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assignments</w:t>
            </w:r>
          </w:p>
        </w:tc>
        <w:tc>
          <w:tcPr>
            <w:tcW w:type="dxa" w:w="864"/>
          </w:tcPr>
          <w:p>
            <w:r>
              <w:t>dept_id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departments.id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assignments</w:t>
            </w:r>
          </w:p>
        </w:tc>
        <w:tc>
          <w:tcPr>
            <w:tcW w:type="dxa" w:w="864"/>
          </w:tcPr>
          <w:p>
            <w:r>
              <w:t>created_at</w:t>
            </w:r>
          </w:p>
        </w:tc>
        <w:tc>
          <w:tcPr>
            <w:tcW w:type="dxa" w:w="864"/>
          </w:tcPr>
          <w:p>
            <w:r>
              <w:t>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CURRENT_TIMESTAMP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2"/>
      </w:pPr>
      <w:r>
        <w:t>attachments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attachments</w:t>
            </w:r>
          </w:p>
        </w:tc>
        <w:tc>
          <w:tcPr>
            <w:tcW w:type="dxa" w:w="864"/>
          </w:tcPr>
          <w:p>
            <w:r>
              <w:t>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attachments</w:t>
            </w:r>
          </w:p>
        </w:tc>
        <w:tc>
          <w:tcPr>
            <w:tcW w:type="dxa" w:w="864"/>
          </w:tcPr>
          <w:p>
            <w:r>
              <w:t>period_id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evaluation_periods.id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attachments</w:t>
            </w:r>
          </w:p>
        </w:tc>
        <w:tc>
          <w:tcPr>
            <w:tcW w:type="dxa" w:w="864"/>
          </w:tcPr>
          <w:p>
            <w:r>
              <w:t>evaluatee_id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users.id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attachments</w:t>
            </w:r>
          </w:p>
        </w:tc>
        <w:tc>
          <w:tcPr>
            <w:tcW w:type="dxa" w:w="864"/>
          </w:tcPr>
          <w:p>
            <w:r>
              <w:t>indicator_id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indicators.id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attachments</w:t>
            </w:r>
          </w:p>
        </w:tc>
        <w:tc>
          <w:tcPr>
            <w:tcW w:type="dxa" w:w="864"/>
          </w:tcPr>
          <w:p>
            <w:r>
              <w:t>evidence_type_id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evidence_types.id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attachments</w:t>
            </w:r>
          </w:p>
        </w:tc>
        <w:tc>
          <w:tcPr>
            <w:tcW w:type="dxa" w:w="864"/>
          </w:tcPr>
          <w:p>
            <w:r>
              <w:t>file_name</w:t>
            </w:r>
          </w:p>
        </w:tc>
        <w:tc>
          <w:tcPr>
            <w:tcW w:type="dxa" w:w="864"/>
          </w:tcPr>
          <w:p>
            <w:r>
              <w:t>VARCHAR(255)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attachments</w:t>
            </w:r>
          </w:p>
        </w:tc>
        <w:tc>
          <w:tcPr>
            <w:tcW w:type="dxa" w:w="864"/>
          </w:tcPr>
          <w:p>
            <w:r>
              <w:t>mime_type</w:t>
            </w:r>
          </w:p>
        </w:tc>
        <w:tc>
          <w:tcPr>
            <w:tcW w:type="dxa" w:w="864"/>
          </w:tcPr>
          <w:p>
            <w:r>
              <w:t>VARCHAR(100)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attachments</w:t>
            </w:r>
          </w:p>
        </w:tc>
        <w:tc>
          <w:tcPr>
            <w:tcW w:type="dxa" w:w="864"/>
          </w:tcPr>
          <w:p>
            <w:r>
              <w:t>size_bytes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attachments</w:t>
            </w:r>
          </w:p>
        </w:tc>
        <w:tc>
          <w:tcPr>
            <w:tcW w:type="dxa" w:w="864"/>
          </w:tcPr>
          <w:p>
            <w:r>
              <w:t>storage_path</w:t>
            </w:r>
          </w:p>
        </w:tc>
        <w:tc>
          <w:tcPr>
            <w:tcW w:type="dxa" w:w="864"/>
          </w:tcPr>
          <w:p>
            <w:r>
              <w:t>VARCHAR(1024)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attachments</w:t>
            </w:r>
          </w:p>
        </w:tc>
        <w:tc>
          <w:tcPr>
            <w:tcW w:type="dxa" w:w="864"/>
          </w:tcPr>
          <w:p>
            <w:r>
              <w:t>created_at</w:t>
            </w:r>
          </w:p>
        </w:tc>
        <w:tc>
          <w:tcPr>
            <w:tcW w:type="dxa" w:w="864"/>
          </w:tcPr>
          <w:p>
            <w:r>
              <w:t>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CURRENT_TIMESTAMP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2"/>
      </w:pPr>
      <w:r>
        <w:t>departments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departments</w:t>
            </w:r>
          </w:p>
        </w:tc>
        <w:tc>
          <w:tcPr>
            <w:tcW w:type="dxa" w:w="864"/>
          </w:tcPr>
          <w:p>
            <w:r>
              <w:t>id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departments</w:t>
            </w:r>
          </w:p>
        </w:tc>
        <w:tc>
          <w:tcPr>
            <w:tcW w:type="dxa" w:w="864"/>
          </w:tcPr>
          <w:p>
            <w:r>
              <w:t>code</w:t>
            </w:r>
          </w:p>
        </w:tc>
        <w:tc>
          <w:tcPr>
            <w:tcW w:type="dxa" w:w="864"/>
          </w:tcPr>
          <w:p>
            <w:r>
              <w:t>VARCHAR(20)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departments</w:t>
            </w:r>
          </w:p>
        </w:tc>
        <w:tc>
          <w:tcPr>
            <w:tcW w:type="dxa" w:w="864"/>
          </w:tcPr>
          <w:p>
            <w:r>
              <w:t>name_th</w:t>
            </w:r>
          </w:p>
        </w:tc>
        <w:tc>
          <w:tcPr>
            <w:tcW w:type="dxa" w:w="864"/>
          </w:tcPr>
          <w:p>
            <w:r>
              <w:t>VARCHAR(255)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departments</w:t>
            </w:r>
          </w:p>
        </w:tc>
        <w:tc>
          <w:tcPr>
            <w:tcW w:type="dxa" w:w="864"/>
          </w:tcPr>
          <w:p>
            <w:r>
              <w:t>category_id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vocational_categories.id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departments</w:t>
            </w:r>
          </w:p>
        </w:tc>
        <w:tc>
          <w:tcPr>
            <w:tcW w:type="dxa" w:w="864"/>
          </w:tcPr>
          <w:p>
            <w:r>
              <w:t>org_group_id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org_groups.id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2"/>
      </w:pPr>
      <w:r>
        <w:t>dept_fields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dept_fields</w:t>
            </w:r>
          </w:p>
        </w:tc>
        <w:tc>
          <w:tcPr>
            <w:tcW w:type="dxa" w:w="864"/>
          </w:tcPr>
          <w:p>
            <w:r>
              <w:t>dept_id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departments.id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dept_fields</w:t>
            </w:r>
          </w:p>
        </w:tc>
        <w:tc>
          <w:tcPr>
            <w:tcW w:type="dxa" w:w="864"/>
          </w:tcPr>
          <w:p>
            <w:r>
              <w:t>field_code</w:t>
            </w:r>
          </w:p>
        </w:tc>
        <w:tc>
          <w:tcPr>
            <w:tcW w:type="dxa" w:w="864"/>
          </w:tcPr>
          <w:p>
            <w:r>
              <w:t>VARCHAR(10)</w:t>
            </w:r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vocational_fields.code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2"/>
      </w:pPr>
      <w:r>
        <w:t>evaluation_periods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evaluation_periods</w:t>
            </w:r>
          </w:p>
        </w:tc>
        <w:tc>
          <w:tcPr>
            <w:tcW w:type="dxa" w:w="864"/>
          </w:tcPr>
          <w:p>
            <w:r>
              <w:t>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evaluation_periods</w:t>
            </w:r>
          </w:p>
        </w:tc>
        <w:tc>
          <w:tcPr>
            <w:tcW w:type="dxa" w:w="864"/>
          </w:tcPr>
          <w:p>
            <w:r>
              <w:t>code</w:t>
            </w:r>
          </w:p>
        </w:tc>
        <w:tc>
          <w:tcPr>
            <w:tcW w:type="dxa" w:w="864"/>
          </w:tcPr>
          <w:p>
            <w:r>
              <w:t>VARCHAR(30)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evaluation_periods</w:t>
            </w:r>
          </w:p>
        </w:tc>
        <w:tc>
          <w:tcPr>
            <w:tcW w:type="dxa" w:w="864"/>
          </w:tcPr>
          <w:p>
            <w:r>
              <w:t>name_th</w:t>
            </w:r>
          </w:p>
        </w:tc>
        <w:tc>
          <w:tcPr>
            <w:tcW w:type="dxa" w:w="864"/>
          </w:tcPr>
          <w:p>
            <w:r>
              <w:t>VARCHAR(255)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evaluation_periods</w:t>
            </w:r>
          </w:p>
        </w:tc>
        <w:tc>
          <w:tcPr>
            <w:tcW w:type="dxa" w:w="864"/>
          </w:tcPr>
          <w:p>
            <w:r>
              <w:t>buddhist_year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evaluation_periods</w:t>
            </w:r>
          </w:p>
        </w:tc>
        <w:tc>
          <w:tcPr>
            <w:tcW w:type="dxa" w:w="864"/>
          </w:tcPr>
          <w:p>
            <w:r>
              <w:t>start_date</w:t>
            </w:r>
          </w:p>
        </w:tc>
        <w:tc>
          <w:tcPr>
            <w:tcW w:type="dxa" w:w="864"/>
          </w:tcPr>
          <w:p>
            <w:r>
              <w:t>DATE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evaluation_periods</w:t>
            </w:r>
          </w:p>
        </w:tc>
        <w:tc>
          <w:tcPr>
            <w:tcW w:type="dxa" w:w="864"/>
          </w:tcPr>
          <w:p>
            <w:r>
              <w:t>end_date</w:t>
            </w:r>
          </w:p>
        </w:tc>
        <w:tc>
          <w:tcPr>
            <w:tcW w:type="dxa" w:w="864"/>
          </w:tcPr>
          <w:p>
            <w:r>
              <w:t>DATE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evaluation_periods</w:t>
            </w:r>
          </w:p>
        </w:tc>
        <w:tc>
          <w:tcPr>
            <w:tcW w:type="dxa" w:w="864"/>
          </w:tcPr>
          <w:p>
            <w:r>
              <w:t>is_active</w:t>
            </w:r>
          </w:p>
        </w:tc>
        <w:tc>
          <w:tcPr>
            <w:tcW w:type="dxa" w:w="864"/>
          </w:tcPr>
          <w:p>
            <w:r>
              <w:t>TINYINT(1)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evaluation_periods</w:t>
            </w:r>
          </w:p>
        </w:tc>
        <w:tc>
          <w:tcPr>
            <w:tcW w:type="dxa" w:w="864"/>
          </w:tcPr>
          <w:p>
            <w:r>
              <w:t>created_at</w:t>
            </w:r>
          </w:p>
        </w:tc>
        <w:tc>
          <w:tcPr>
            <w:tcW w:type="dxa" w:w="864"/>
          </w:tcPr>
          <w:p>
            <w:r>
              <w:t>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CURRENT_TIMESTAMP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2"/>
      </w:pPr>
      <w:r>
        <w:t>evaluation_results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evaluation_results</w:t>
            </w:r>
          </w:p>
        </w:tc>
        <w:tc>
          <w:tcPr>
            <w:tcW w:type="dxa" w:w="864"/>
          </w:tcPr>
          <w:p>
            <w:r>
              <w:t>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evaluation_results</w:t>
            </w:r>
          </w:p>
        </w:tc>
        <w:tc>
          <w:tcPr>
            <w:tcW w:type="dxa" w:w="864"/>
          </w:tcPr>
          <w:p>
            <w:r>
              <w:t>period_id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evaluation_periods.id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evaluation_results</w:t>
            </w:r>
          </w:p>
        </w:tc>
        <w:tc>
          <w:tcPr>
            <w:tcW w:type="dxa" w:w="864"/>
          </w:tcPr>
          <w:p>
            <w:r>
              <w:t>evaluatee_id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users.id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evaluation_results</w:t>
            </w:r>
          </w:p>
        </w:tc>
        <w:tc>
          <w:tcPr>
            <w:tcW w:type="dxa" w:w="864"/>
          </w:tcPr>
          <w:p>
            <w:r>
              <w:t>evaluator_id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users.id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evaluation_results</w:t>
            </w:r>
          </w:p>
        </w:tc>
        <w:tc>
          <w:tcPr>
            <w:tcW w:type="dxa" w:w="864"/>
          </w:tcPr>
          <w:p>
            <w:r>
              <w:t>topic_id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evaluation_topics.id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evaluation_results</w:t>
            </w:r>
          </w:p>
        </w:tc>
        <w:tc>
          <w:tcPr>
            <w:tcW w:type="dxa" w:w="864"/>
          </w:tcPr>
          <w:p>
            <w:r>
              <w:t>indicator_id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indicators.id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evaluation_results</w:t>
            </w:r>
          </w:p>
        </w:tc>
        <w:tc>
          <w:tcPr>
            <w:tcW w:type="dxa" w:w="864"/>
          </w:tcPr>
          <w:p>
            <w:r>
              <w:t>score</w:t>
            </w:r>
          </w:p>
        </w:tc>
        <w:tc>
          <w:tcPr>
            <w:tcW w:type="dxa" w:w="864"/>
          </w:tcPr>
          <w:p>
            <w:r>
              <w:t>DECIMAL(5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evaluation_results</w:t>
            </w:r>
          </w:p>
        </w:tc>
        <w:tc>
          <w:tcPr>
            <w:tcW w:type="dxa" w:w="864"/>
          </w:tcPr>
          <w:p>
            <w:r>
              <w:t>value_yes_no</w:t>
            </w:r>
          </w:p>
        </w:tc>
        <w:tc>
          <w:tcPr>
            <w:tcW w:type="dxa" w:w="864"/>
          </w:tcPr>
          <w:p>
            <w:r>
              <w:t>TINYINT(1)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evaluation_results</w:t>
            </w:r>
          </w:p>
        </w:tc>
        <w:tc>
          <w:tcPr>
            <w:tcW w:type="dxa" w:w="864"/>
          </w:tcPr>
          <w:p>
            <w:r>
              <w:t>notes</w:t>
            </w:r>
          </w:p>
        </w:tc>
        <w:tc>
          <w:tcPr>
            <w:tcW w:type="dxa" w:w="864"/>
          </w:tcPr>
          <w:p>
            <w:r>
              <w:t>TEXT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evaluation_results</w:t>
            </w:r>
          </w:p>
        </w:tc>
        <w:tc>
          <w:tcPr>
            <w:tcW w:type="dxa" w:w="864"/>
          </w:tcPr>
          <w:p>
            <w:r>
              <w:t>status</w:t>
            </w:r>
          </w:p>
        </w:tc>
        <w:tc>
          <w:tcPr>
            <w:tcW w:type="dxa" w:w="864"/>
          </w:tcPr>
          <w:p>
            <w:r>
              <w:t>ENUM('draft'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'draft'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evaluation_results</w:t>
            </w:r>
          </w:p>
        </w:tc>
        <w:tc>
          <w:tcPr>
            <w:tcW w:type="dxa" w:w="864"/>
          </w:tcPr>
          <w:p>
            <w:r>
              <w:t>created_at</w:t>
            </w:r>
          </w:p>
        </w:tc>
        <w:tc>
          <w:tcPr>
            <w:tcW w:type="dxa" w:w="864"/>
          </w:tcPr>
          <w:p>
            <w:r>
              <w:t>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CURRENT_TIMESTAMP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evaluation_results</w:t>
            </w:r>
          </w:p>
        </w:tc>
        <w:tc>
          <w:tcPr>
            <w:tcW w:type="dxa" w:w="864"/>
          </w:tcPr>
          <w:p>
            <w:r>
              <w:t>updated_at</w:t>
            </w:r>
          </w:p>
        </w:tc>
        <w:tc>
          <w:tcPr>
            <w:tcW w:type="dxa" w:w="864"/>
          </w:tcPr>
          <w:p>
            <w:r>
              <w:t>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CURRENT_TIMESTAMP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2"/>
      </w:pPr>
      <w:r>
        <w:t>evaluation_topics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evaluation_topics</w:t>
            </w:r>
          </w:p>
        </w:tc>
        <w:tc>
          <w:tcPr>
            <w:tcW w:type="dxa" w:w="864"/>
          </w:tcPr>
          <w:p>
            <w:r>
              <w:t>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evaluation_topics</w:t>
            </w:r>
          </w:p>
        </w:tc>
        <w:tc>
          <w:tcPr>
            <w:tcW w:type="dxa" w:w="864"/>
          </w:tcPr>
          <w:p>
            <w:r>
              <w:t>code</w:t>
            </w:r>
          </w:p>
        </w:tc>
        <w:tc>
          <w:tcPr>
            <w:tcW w:type="dxa" w:w="864"/>
          </w:tcPr>
          <w:p>
            <w:r>
              <w:t>VARCHAR(30)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evaluation_topics</w:t>
            </w:r>
          </w:p>
        </w:tc>
        <w:tc>
          <w:tcPr>
            <w:tcW w:type="dxa" w:w="864"/>
          </w:tcPr>
          <w:p>
            <w:r>
              <w:t>title_th</w:t>
            </w:r>
          </w:p>
        </w:tc>
        <w:tc>
          <w:tcPr>
            <w:tcW w:type="dxa" w:w="864"/>
          </w:tcPr>
          <w:p>
            <w:r>
              <w:t>VARCHAR(255)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evaluation_topics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  <w:tc>
          <w:tcPr>
            <w:tcW w:type="dxa" w:w="864"/>
          </w:tcPr>
          <w:p>
            <w:r>
              <w:t>TEXT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evaluation_topics</w:t>
            </w:r>
          </w:p>
        </w:tc>
        <w:tc>
          <w:tcPr>
            <w:tcW w:type="dxa" w:w="864"/>
          </w:tcPr>
          <w:p>
            <w:r>
              <w:t>weight</w:t>
            </w:r>
          </w:p>
        </w:tc>
        <w:tc>
          <w:tcPr>
            <w:tcW w:type="dxa" w:w="864"/>
          </w:tcPr>
          <w:p>
            <w:r>
              <w:t>DECIMAL(5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0.00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evaluation_topics</w:t>
            </w:r>
          </w:p>
        </w:tc>
        <w:tc>
          <w:tcPr>
            <w:tcW w:type="dxa" w:w="864"/>
          </w:tcPr>
          <w:p>
            <w:r>
              <w:t>active</w:t>
            </w:r>
          </w:p>
        </w:tc>
        <w:tc>
          <w:tcPr>
            <w:tcW w:type="dxa" w:w="864"/>
          </w:tcPr>
          <w:p>
            <w:r>
              <w:t>TINYINT(1)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evaluation_topics</w:t>
            </w:r>
          </w:p>
        </w:tc>
        <w:tc>
          <w:tcPr>
            <w:tcW w:type="dxa" w:w="864"/>
          </w:tcPr>
          <w:p>
            <w:r>
              <w:t>created_at</w:t>
            </w:r>
          </w:p>
        </w:tc>
        <w:tc>
          <w:tcPr>
            <w:tcW w:type="dxa" w:w="864"/>
          </w:tcPr>
          <w:p>
            <w:r>
              <w:t>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CURRENT_TIMESTAMP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2"/>
      </w:pPr>
      <w:r>
        <w:t>evidence_types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evidence_types</w:t>
            </w:r>
          </w:p>
        </w:tc>
        <w:tc>
          <w:tcPr>
            <w:tcW w:type="dxa" w:w="864"/>
          </w:tcPr>
          <w:p>
            <w:r>
              <w:t>id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evidence_types</w:t>
            </w:r>
          </w:p>
        </w:tc>
        <w:tc>
          <w:tcPr>
            <w:tcW w:type="dxa" w:w="864"/>
          </w:tcPr>
          <w:p>
            <w:r>
              <w:t>code</w:t>
            </w:r>
          </w:p>
        </w:tc>
        <w:tc>
          <w:tcPr>
            <w:tcW w:type="dxa" w:w="864"/>
          </w:tcPr>
          <w:p>
            <w:r>
              <w:t>VARCHAR(30)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evidence_types</w:t>
            </w:r>
          </w:p>
        </w:tc>
        <w:tc>
          <w:tcPr>
            <w:tcW w:type="dxa" w:w="864"/>
          </w:tcPr>
          <w:p>
            <w:r>
              <w:t>name_th</w:t>
            </w:r>
          </w:p>
        </w:tc>
        <w:tc>
          <w:tcPr>
            <w:tcW w:type="dxa" w:w="864"/>
          </w:tcPr>
          <w:p>
            <w:r>
              <w:t>VARCHAR(255)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evidence_types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  <w:tc>
          <w:tcPr>
            <w:tcW w:type="dxa" w:w="864"/>
          </w:tcPr>
          <w:p>
            <w:r>
              <w:t>TEXT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2"/>
      </w:pPr>
      <w:r>
        <w:t>indicator_evidence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indicator_evidence</w:t>
            </w:r>
          </w:p>
        </w:tc>
        <w:tc>
          <w:tcPr>
            <w:tcW w:type="dxa" w:w="864"/>
          </w:tcPr>
          <w:p>
            <w:r>
              <w:t>indicator_id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indicators.id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indicator_evidence</w:t>
            </w:r>
          </w:p>
        </w:tc>
        <w:tc>
          <w:tcPr>
            <w:tcW w:type="dxa" w:w="864"/>
          </w:tcPr>
          <w:p>
            <w:r>
              <w:t>evidence_type_id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evidence_types.id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2"/>
      </w:pPr>
      <w:r>
        <w:t>indicators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indicators</w:t>
            </w:r>
          </w:p>
        </w:tc>
        <w:tc>
          <w:tcPr>
            <w:tcW w:type="dxa" w:w="864"/>
          </w:tcPr>
          <w:p>
            <w:r>
              <w:t>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indicators</w:t>
            </w:r>
          </w:p>
        </w:tc>
        <w:tc>
          <w:tcPr>
            <w:tcW w:type="dxa" w:w="864"/>
          </w:tcPr>
          <w:p>
            <w:r>
              <w:t>topic_id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evaluation_topics.id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indicators</w:t>
            </w:r>
          </w:p>
        </w:tc>
        <w:tc>
          <w:tcPr>
            <w:tcW w:type="dxa" w:w="864"/>
          </w:tcPr>
          <w:p>
            <w:r>
              <w:t>code</w:t>
            </w:r>
          </w:p>
        </w:tc>
        <w:tc>
          <w:tcPr>
            <w:tcW w:type="dxa" w:w="864"/>
          </w:tcPr>
          <w:p>
            <w:r>
              <w:t>VARCHAR(40)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indicators</w:t>
            </w:r>
          </w:p>
        </w:tc>
        <w:tc>
          <w:tcPr>
            <w:tcW w:type="dxa" w:w="864"/>
          </w:tcPr>
          <w:p>
            <w:r>
              <w:t>name_th</w:t>
            </w:r>
          </w:p>
        </w:tc>
        <w:tc>
          <w:tcPr>
            <w:tcW w:type="dxa" w:w="864"/>
          </w:tcPr>
          <w:p>
            <w:r>
              <w:t>VARCHAR(255)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indicators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  <w:tc>
          <w:tcPr>
            <w:tcW w:type="dxa" w:w="864"/>
          </w:tcPr>
          <w:p>
            <w:r>
              <w:t>TEXT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indicators</w:t>
            </w:r>
          </w:p>
        </w:tc>
        <w:tc>
          <w:tcPr>
            <w:tcW w:type="dxa" w:w="864"/>
          </w:tcPr>
          <w:p>
            <w:r>
              <w:t>type</w:t>
            </w:r>
          </w:p>
        </w:tc>
        <w:tc>
          <w:tcPr>
            <w:tcW w:type="dxa" w:w="864"/>
          </w:tcPr>
          <w:p>
            <w:r>
              <w:t>ENUM('score_1_4'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'score_1_4'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indicators</w:t>
            </w:r>
          </w:p>
        </w:tc>
        <w:tc>
          <w:tcPr>
            <w:tcW w:type="dxa" w:w="864"/>
          </w:tcPr>
          <w:p>
            <w:r>
              <w:t>weight</w:t>
            </w:r>
          </w:p>
        </w:tc>
        <w:tc>
          <w:tcPr>
            <w:tcW w:type="dxa" w:w="864"/>
          </w:tcPr>
          <w:p>
            <w:r>
              <w:t>DECIMAL(5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indicators</w:t>
            </w:r>
          </w:p>
        </w:tc>
        <w:tc>
          <w:tcPr>
            <w:tcW w:type="dxa" w:w="864"/>
          </w:tcPr>
          <w:p>
            <w:r>
              <w:t>min_score</w:t>
            </w:r>
          </w:p>
        </w:tc>
        <w:tc>
          <w:tcPr>
            <w:tcW w:type="dxa" w:w="864"/>
          </w:tcPr>
          <w:p>
            <w:r>
              <w:t>TINYINT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indicators</w:t>
            </w:r>
          </w:p>
        </w:tc>
        <w:tc>
          <w:tcPr>
            <w:tcW w:type="dxa" w:w="864"/>
          </w:tcPr>
          <w:p>
            <w:r>
              <w:t>max_score</w:t>
            </w:r>
          </w:p>
        </w:tc>
        <w:tc>
          <w:tcPr>
            <w:tcW w:type="dxa" w:w="864"/>
          </w:tcPr>
          <w:p>
            <w:r>
              <w:t>TINYINT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indicators</w:t>
            </w:r>
          </w:p>
        </w:tc>
        <w:tc>
          <w:tcPr>
            <w:tcW w:type="dxa" w:w="864"/>
          </w:tcPr>
          <w:p>
            <w:r>
              <w:t>active</w:t>
            </w:r>
          </w:p>
        </w:tc>
        <w:tc>
          <w:tcPr>
            <w:tcW w:type="dxa" w:w="864"/>
          </w:tcPr>
          <w:p>
            <w:r>
              <w:t>TINYINT(1)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indicators</w:t>
            </w:r>
          </w:p>
        </w:tc>
        <w:tc>
          <w:tcPr>
            <w:tcW w:type="dxa" w:w="864"/>
          </w:tcPr>
          <w:p>
            <w:r>
              <w:t>created_at</w:t>
            </w:r>
          </w:p>
        </w:tc>
        <w:tc>
          <w:tcPr>
            <w:tcW w:type="dxa" w:w="864"/>
          </w:tcPr>
          <w:p>
            <w:r>
              <w:t>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CURRENT_TIMESTAMP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2"/>
      </w:pPr>
      <w:r>
        <w:t>org_groups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org_groups</w:t>
            </w:r>
          </w:p>
        </w:tc>
        <w:tc>
          <w:tcPr>
            <w:tcW w:type="dxa" w:w="864"/>
          </w:tcPr>
          <w:p>
            <w:r>
              <w:t>id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org_groups</w:t>
            </w:r>
          </w:p>
        </w:tc>
        <w:tc>
          <w:tcPr>
            <w:tcW w:type="dxa" w:w="864"/>
          </w:tcPr>
          <w:p>
            <w:r>
              <w:t>code</w:t>
            </w:r>
          </w:p>
        </w:tc>
        <w:tc>
          <w:tcPr>
            <w:tcW w:type="dxa" w:w="864"/>
          </w:tcPr>
          <w:p>
            <w:r>
              <w:t>VARCHAR(20)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org_groups</w:t>
            </w:r>
          </w:p>
        </w:tc>
        <w:tc>
          <w:tcPr>
            <w:tcW w:type="dxa" w:w="864"/>
          </w:tcPr>
          <w:p>
            <w:r>
              <w:t>name_th</w:t>
            </w:r>
          </w:p>
        </w:tc>
        <w:tc>
          <w:tcPr>
            <w:tcW w:type="dxa" w:w="864"/>
          </w:tcPr>
          <w:p>
            <w:r>
              <w:t>VARCHAR(255)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2"/>
      </w:pPr>
      <w:r>
        <w:t>users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users</w:t>
            </w:r>
          </w:p>
        </w:tc>
        <w:tc>
          <w:tcPr>
            <w:tcW w:type="dxa" w:w="864"/>
          </w:tcPr>
          <w:p>
            <w:r>
              <w:t>id</w:t>
            </w:r>
          </w:p>
        </w:tc>
        <w:tc>
          <w:tcPr>
            <w:tcW w:type="dxa" w:w="864"/>
          </w:tcPr>
          <w:p>
            <w:r>
              <w:t>BIGINT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users</w:t>
            </w:r>
          </w:p>
        </w:tc>
        <w:tc>
          <w:tcPr>
            <w:tcW w:type="dxa" w:w="864"/>
          </w:tcPr>
          <w:p>
            <w:r>
              <w:t>email</w:t>
            </w:r>
          </w:p>
        </w:tc>
        <w:tc>
          <w:tcPr>
            <w:tcW w:type="dxa" w:w="864"/>
          </w:tcPr>
          <w:p>
            <w:r>
              <w:t>VARCHAR(255)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users</w:t>
            </w:r>
          </w:p>
        </w:tc>
        <w:tc>
          <w:tcPr>
            <w:tcW w:type="dxa" w:w="864"/>
          </w:tcPr>
          <w:p>
            <w:r>
              <w:t>password</w:t>
            </w:r>
          </w:p>
        </w:tc>
        <w:tc>
          <w:tcPr>
            <w:tcW w:type="dxa" w:w="864"/>
          </w:tcPr>
          <w:p>
            <w:r>
              <w:t>VARCHAR(255)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users</w:t>
            </w:r>
          </w:p>
        </w:tc>
        <w:tc>
          <w:tcPr>
            <w:tcW w:type="dxa" w:w="864"/>
          </w:tcPr>
          <w:p>
            <w:r>
              <w:t>role</w:t>
            </w:r>
          </w:p>
        </w:tc>
        <w:tc>
          <w:tcPr>
            <w:tcW w:type="dxa" w:w="864"/>
          </w:tcPr>
          <w:p>
            <w:r>
              <w:t>ENUM('admin'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users</w:t>
            </w:r>
          </w:p>
        </w:tc>
        <w:tc>
          <w:tcPr>
            <w:tcW w:type="dxa" w:w="864"/>
          </w:tcPr>
          <w:p>
            <w:r>
              <w:t>status</w:t>
            </w:r>
          </w:p>
        </w:tc>
        <w:tc>
          <w:tcPr>
            <w:tcW w:type="dxa" w:w="864"/>
          </w:tcPr>
          <w:p>
            <w:r>
              <w:t>ENUM('active'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'active'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users</w:t>
            </w:r>
          </w:p>
        </w:tc>
        <w:tc>
          <w:tcPr>
            <w:tcW w:type="dxa" w:w="864"/>
          </w:tcPr>
          <w:p>
            <w:r>
              <w:t>department_id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departments.id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users</w:t>
            </w:r>
          </w:p>
        </w:tc>
        <w:tc>
          <w:tcPr>
            <w:tcW w:type="dxa" w:w="864"/>
          </w:tcPr>
          <w:p>
            <w:r>
              <w:t>org_group_id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org_groups.id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users</w:t>
            </w:r>
          </w:p>
        </w:tc>
        <w:tc>
          <w:tcPr>
            <w:tcW w:type="dxa" w:w="864"/>
          </w:tcPr>
          <w:p>
            <w:r>
              <w:t>created_at</w:t>
            </w:r>
          </w:p>
        </w:tc>
        <w:tc>
          <w:tcPr>
            <w:tcW w:type="dxa" w:w="864"/>
          </w:tcPr>
          <w:p>
            <w:r>
              <w:t>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CURRENT_TIMESTAMP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users</w:t>
            </w:r>
          </w:p>
        </w:tc>
        <w:tc>
          <w:tcPr>
            <w:tcW w:type="dxa" w:w="864"/>
          </w:tcPr>
          <w:p>
            <w:r>
              <w:t>updated_at</w:t>
            </w:r>
          </w:p>
        </w:tc>
        <w:tc>
          <w:tcPr>
            <w:tcW w:type="dxa" w:w="864"/>
          </w:tcPr>
          <w:p>
            <w:r>
              <w:t>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CURRENT_TIMESTAMP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2"/>
      </w:pPr>
      <w:r>
        <w:t>vocational_categories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vocational_categories</w:t>
            </w:r>
          </w:p>
        </w:tc>
        <w:tc>
          <w:tcPr>
            <w:tcW w:type="dxa" w:w="864"/>
          </w:tcPr>
          <w:p>
            <w:r>
              <w:t>id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vocational_categories</w:t>
            </w:r>
          </w:p>
        </w:tc>
        <w:tc>
          <w:tcPr>
            <w:tcW w:type="dxa" w:w="864"/>
          </w:tcPr>
          <w:p>
            <w:r>
              <w:t>code</w:t>
            </w:r>
          </w:p>
        </w:tc>
        <w:tc>
          <w:tcPr>
            <w:tcW w:type="dxa" w:w="864"/>
          </w:tcPr>
          <w:p>
            <w:r>
              <w:t>VARCHAR(10)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vocational_categories</w:t>
            </w:r>
          </w:p>
        </w:tc>
        <w:tc>
          <w:tcPr>
            <w:tcW w:type="dxa" w:w="864"/>
          </w:tcPr>
          <w:p>
            <w:r>
              <w:t>name_th</w:t>
            </w:r>
          </w:p>
        </w:tc>
        <w:tc>
          <w:tcPr>
            <w:tcW w:type="dxa" w:w="864"/>
          </w:tcPr>
          <w:p>
            <w:r>
              <w:t>VARCHAR(255)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vocational_categories</w:t>
            </w:r>
          </w:p>
        </w:tc>
        <w:tc>
          <w:tcPr>
            <w:tcW w:type="dxa" w:w="864"/>
          </w:tcPr>
          <w:p>
            <w:r>
              <w:t>created_at</w:t>
            </w:r>
          </w:p>
        </w:tc>
        <w:tc>
          <w:tcPr>
            <w:tcW w:type="dxa" w:w="864"/>
          </w:tcPr>
          <w:p>
            <w:r>
              <w:t>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>
              <w:t>CURRENT_TIMESTAMP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2"/>
      </w:pPr>
      <w:r>
        <w:t>vocational_fields</w:t>
      </w:r>
    </w:p>
    <w:p>
      <w:r>
        <w:rPr>
          <w:b/>
        </w:rPr>
        <w:t xml:space="preserve">คำอธิบายโดยสังเขป: </w:t>
      </w:r>
      <w:r>
        <w:t>ใส่คำอธิบายเชิงธุรกิจของตารางนี้ (สามารถแก้ไข/เติมภายหลัง)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Table</w:t>
            </w:r>
          </w:p>
        </w:tc>
        <w:tc>
          <w:tcPr>
            <w:tcW w:type="dxa" w:w="864"/>
          </w:tcPr>
          <w:p>
            <w:r>
              <w:t>Column</w:t>
            </w:r>
          </w:p>
        </w:tc>
        <w:tc>
          <w:tcPr>
            <w:tcW w:type="dxa" w:w="864"/>
          </w:tcPr>
          <w:p>
            <w:r>
              <w:t>DataType</w:t>
            </w:r>
          </w:p>
        </w:tc>
        <w:tc>
          <w:tcPr>
            <w:tcW w:type="dxa" w:w="864"/>
          </w:tcPr>
          <w:p>
            <w:r>
              <w:t>PK</w:t>
            </w:r>
          </w:p>
        </w:tc>
        <w:tc>
          <w:tcPr>
            <w:tcW w:type="dxa" w:w="864"/>
          </w:tcPr>
          <w:p>
            <w:r>
              <w:t>FK</w:t>
            </w:r>
          </w:p>
        </w:tc>
        <w:tc>
          <w:tcPr>
            <w:tcW w:type="dxa" w:w="864"/>
          </w:tcPr>
          <w:p>
            <w:r>
              <w:t>Unique</w:t>
            </w:r>
          </w:p>
        </w:tc>
        <w:tc>
          <w:tcPr>
            <w:tcW w:type="dxa" w:w="864"/>
          </w:tcPr>
          <w:p>
            <w:r>
              <w:t>NotNull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AutoInc</w:t>
            </w:r>
          </w:p>
        </w:tc>
        <w:tc>
          <w:tcPr>
            <w:tcW w:type="dxa" w:w="864"/>
          </w:tcPr>
          <w:p>
            <w:r>
              <w:t>Description</w:t>
            </w:r>
          </w:p>
        </w:tc>
      </w:tr>
      <w:tr>
        <w:tc>
          <w:tcPr>
            <w:tcW w:type="dxa" w:w="864"/>
          </w:tcPr>
          <w:p>
            <w:r>
              <w:t>vocational_fields</w:t>
            </w:r>
          </w:p>
        </w:tc>
        <w:tc>
          <w:tcPr>
            <w:tcW w:type="dxa" w:w="864"/>
          </w:tcPr>
          <w:p>
            <w:r>
              <w:t>code</w:t>
            </w:r>
          </w:p>
        </w:tc>
        <w:tc>
          <w:tcPr>
            <w:tcW w:type="dxa" w:w="864"/>
          </w:tcPr>
          <w:p>
            <w:r>
              <w:t>VARCHAR(10)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vocational_fields</w:t>
            </w:r>
          </w:p>
        </w:tc>
        <w:tc>
          <w:tcPr>
            <w:tcW w:type="dxa" w:w="864"/>
          </w:tcPr>
          <w:p>
            <w:r>
              <w:t>name_th</w:t>
            </w:r>
          </w:p>
        </w:tc>
        <w:tc>
          <w:tcPr>
            <w:tcW w:type="dxa" w:w="864"/>
          </w:tcPr>
          <w:p>
            <w:r>
              <w:t>VARCHAR(255)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vocational_fields</w:t>
            </w:r>
          </w:p>
        </w:tc>
        <w:tc>
          <w:tcPr>
            <w:tcW w:type="dxa" w:w="864"/>
          </w:tcPr>
          <w:p>
            <w:r>
              <w:t>category_id</w:t>
            </w:r>
          </w:p>
        </w:tc>
        <w:tc>
          <w:tcPr>
            <w:tcW w:type="dxa" w:w="864"/>
          </w:tcPr>
          <w:p>
            <w:r>
              <w:t>INT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vocational_categories.id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pPr>
        <w:pStyle w:val="Heading1"/>
      </w:pPr>
      <w:r>
        <w:t>3) ความสัมพันธ์ (Foreign Keys)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Table</w:t>
            </w:r>
          </w:p>
        </w:tc>
        <w:tc>
          <w:tcPr>
            <w:tcW w:type="dxa" w:w="2160"/>
          </w:tcPr>
          <w:p>
            <w:r>
              <w:t>Column</w:t>
            </w:r>
          </w:p>
        </w:tc>
        <w:tc>
          <w:tcPr>
            <w:tcW w:type="dxa" w:w="2160"/>
          </w:tcPr>
          <w:p>
            <w:r>
              <w:t>RefTable</w:t>
            </w:r>
          </w:p>
        </w:tc>
        <w:tc>
          <w:tcPr>
            <w:tcW w:type="dxa" w:w="2160"/>
          </w:tcPr>
          <w:p>
            <w:r>
              <w:t>RefColumn</w:t>
            </w:r>
          </w:p>
        </w:tc>
      </w:tr>
      <w:tr>
        <w:tc>
          <w:tcPr>
            <w:tcW w:type="dxa" w:w="2160"/>
          </w:tcPr>
          <w:p>
            <w:r>
              <w:t>vocational_fields</w:t>
            </w:r>
          </w:p>
        </w:tc>
        <w:tc>
          <w:tcPr>
            <w:tcW w:type="dxa" w:w="2160"/>
          </w:tcPr>
          <w:p>
            <w:r>
              <w:t>category_id</w:t>
            </w:r>
          </w:p>
        </w:tc>
        <w:tc>
          <w:tcPr>
            <w:tcW w:type="dxa" w:w="2160"/>
          </w:tcPr>
          <w:p>
            <w:r>
              <w:t>vocational_categories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departments</w:t>
            </w:r>
          </w:p>
        </w:tc>
        <w:tc>
          <w:tcPr>
            <w:tcW w:type="dxa" w:w="2160"/>
          </w:tcPr>
          <w:p>
            <w:r>
              <w:t>category_id</w:t>
            </w:r>
          </w:p>
        </w:tc>
        <w:tc>
          <w:tcPr>
            <w:tcW w:type="dxa" w:w="2160"/>
          </w:tcPr>
          <w:p>
            <w:r>
              <w:t>vocational_categories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departments</w:t>
            </w:r>
          </w:p>
        </w:tc>
        <w:tc>
          <w:tcPr>
            <w:tcW w:type="dxa" w:w="2160"/>
          </w:tcPr>
          <w:p>
            <w:r>
              <w:t>org_group_id</w:t>
            </w:r>
          </w:p>
        </w:tc>
        <w:tc>
          <w:tcPr>
            <w:tcW w:type="dxa" w:w="2160"/>
          </w:tcPr>
          <w:p>
            <w:r>
              <w:t>org_groups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dept_fields</w:t>
            </w:r>
          </w:p>
        </w:tc>
        <w:tc>
          <w:tcPr>
            <w:tcW w:type="dxa" w:w="2160"/>
          </w:tcPr>
          <w:p>
            <w:r>
              <w:t>dept_id</w:t>
            </w:r>
          </w:p>
        </w:tc>
        <w:tc>
          <w:tcPr>
            <w:tcW w:type="dxa" w:w="2160"/>
          </w:tcPr>
          <w:p>
            <w:r>
              <w:t>departments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dept_fields</w:t>
            </w:r>
          </w:p>
        </w:tc>
        <w:tc>
          <w:tcPr>
            <w:tcW w:type="dxa" w:w="2160"/>
          </w:tcPr>
          <w:p>
            <w:r>
              <w:t>field_code</w:t>
            </w:r>
          </w:p>
        </w:tc>
        <w:tc>
          <w:tcPr>
            <w:tcW w:type="dxa" w:w="2160"/>
          </w:tcPr>
          <w:p>
            <w:r>
              <w:t>vocational_fields</w:t>
            </w:r>
          </w:p>
        </w:tc>
        <w:tc>
          <w:tcPr>
            <w:tcW w:type="dxa" w:w="2160"/>
          </w:tcPr>
          <w:p>
            <w:r>
              <w:t>code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department_id</w:t>
            </w:r>
          </w:p>
        </w:tc>
        <w:tc>
          <w:tcPr>
            <w:tcW w:type="dxa" w:w="2160"/>
          </w:tcPr>
          <w:p>
            <w:r>
              <w:t>departments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org_group_id</w:t>
            </w:r>
          </w:p>
        </w:tc>
        <w:tc>
          <w:tcPr>
            <w:tcW w:type="dxa" w:w="2160"/>
          </w:tcPr>
          <w:p>
            <w:r>
              <w:t>org_groups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indicators</w:t>
            </w:r>
          </w:p>
        </w:tc>
        <w:tc>
          <w:tcPr>
            <w:tcW w:type="dxa" w:w="2160"/>
          </w:tcPr>
          <w:p>
            <w:r>
              <w:t>topic_id</w:t>
            </w:r>
          </w:p>
        </w:tc>
        <w:tc>
          <w:tcPr>
            <w:tcW w:type="dxa" w:w="2160"/>
          </w:tcPr>
          <w:p>
            <w:r>
              <w:t>evaluation_topics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indicator_evidence</w:t>
            </w:r>
          </w:p>
        </w:tc>
        <w:tc>
          <w:tcPr>
            <w:tcW w:type="dxa" w:w="2160"/>
          </w:tcPr>
          <w:p>
            <w:r>
              <w:t>indicator_id</w:t>
            </w:r>
          </w:p>
        </w:tc>
        <w:tc>
          <w:tcPr>
            <w:tcW w:type="dxa" w:w="2160"/>
          </w:tcPr>
          <w:p>
            <w:r>
              <w:t>indicators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indicator_evidence</w:t>
            </w:r>
          </w:p>
        </w:tc>
        <w:tc>
          <w:tcPr>
            <w:tcW w:type="dxa" w:w="2160"/>
          </w:tcPr>
          <w:p>
            <w:r>
              <w:t>evidence_type_id</w:t>
            </w:r>
          </w:p>
        </w:tc>
        <w:tc>
          <w:tcPr>
            <w:tcW w:type="dxa" w:w="2160"/>
          </w:tcPr>
          <w:p>
            <w:r>
              <w:t>evidence_types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assignments</w:t>
            </w:r>
          </w:p>
        </w:tc>
        <w:tc>
          <w:tcPr>
            <w:tcW w:type="dxa" w:w="2160"/>
          </w:tcPr>
          <w:p>
            <w:r>
              <w:t>period_id</w:t>
            </w:r>
          </w:p>
        </w:tc>
        <w:tc>
          <w:tcPr>
            <w:tcW w:type="dxa" w:w="2160"/>
          </w:tcPr>
          <w:p>
            <w:r>
              <w:t>evaluation_periods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assignments</w:t>
            </w:r>
          </w:p>
        </w:tc>
        <w:tc>
          <w:tcPr>
            <w:tcW w:type="dxa" w:w="2160"/>
          </w:tcPr>
          <w:p>
            <w:r>
              <w:t>evaluator_id</w:t>
            </w:r>
          </w:p>
        </w:tc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assignments</w:t>
            </w:r>
          </w:p>
        </w:tc>
        <w:tc>
          <w:tcPr>
            <w:tcW w:type="dxa" w:w="2160"/>
          </w:tcPr>
          <w:p>
            <w:r>
              <w:t>evaluatee_id</w:t>
            </w:r>
          </w:p>
        </w:tc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assignments</w:t>
            </w:r>
          </w:p>
        </w:tc>
        <w:tc>
          <w:tcPr>
            <w:tcW w:type="dxa" w:w="2160"/>
          </w:tcPr>
          <w:p>
            <w:r>
              <w:t>dept_id</w:t>
            </w:r>
          </w:p>
        </w:tc>
        <w:tc>
          <w:tcPr>
            <w:tcW w:type="dxa" w:w="2160"/>
          </w:tcPr>
          <w:p>
            <w:r>
              <w:t>departments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evaluation_results</w:t>
            </w:r>
          </w:p>
        </w:tc>
        <w:tc>
          <w:tcPr>
            <w:tcW w:type="dxa" w:w="2160"/>
          </w:tcPr>
          <w:p>
            <w:r>
              <w:t>period_id</w:t>
            </w:r>
          </w:p>
        </w:tc>
        <w:tc>
          <w:tcPr>
            <w:tcW w:type="dxa" w:w="2160"/>
          </w:tcPr>
          <w:p>
            <w:r>
              <w:t>evaluation_periods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evaluation_results</w:t>
            </w:r>
          </w:p>
        </w:tc>
        <w:tc>
          <w:tcPr>
            <w:tcW w:type="dxa" w:w="2160"/>
          </w:tcPr>
          <w:p>
            <w:r>
              <w:t>evaluatee_id</w:t>
            </w:r>
          </w:p>
        </w:tc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evaluation_results</w:t>
            </w:r>
          </w:p>
        </w:tc>
        <w:tc>
          <w:tcPr>
            <w:tcW w:type="dxa" w:w="2160"/>
          </w:tcPr>
          <w:p>
            <w:r>
              <w:t>evaluator_id</w:t>
            </w:r>
          </w:p>
        </w:tc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evaluation_results</w:t>
            </w:r>
          </w:p>
        </w:tc>
        <w:tc>
          <w:tcPr>
            <w:tcW w:type="dxa" w:w="2160"/>
          </w:tcPr>
          <w:p>
            <w:r>
              <w:t>topic_id</w:t>
            </w:r>
          </w:p>
        </w:tc>
        <w:tc>
          <w:tcPr>
            <w:tcW w:type="dxa" w:w="2160"/>
          </w:tcPr>
          <w:p>
            <w:r>
              <w:t>evaluation_topics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evaluation_results</w:t>
            </w:r>
          </w:p>
        </w:tc>
        <w:tc>
          <w:tcPr>
            <w:tcW w:type="dxa" w:w="2160"/>
          </w:tcPr>
          <w:p>
            <w:r>
              <w:t>indicator_id</w:t>
            </w:r>
          </w:p>
        </w:tc>
        <w:tc>
          <w:tcPr>
            <w:tcW w:type="dxa" w:w="2160"/>
          </w:tcPr>
          <w:p>
            <w:r>
              <w:t>indicators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attachments</w:t>
            </w:r>
          </w:p>
        </w:tc>
        <w:tc>
          <w:tcPr>
            <w:tcW w:type="dxa" w:w="2160"/>
          </w:tcPr>
          <w:p>
            <w:r>
              <w:t>period_id</w:t>
            </w:r>
          </w:p>
        </w:tc>
        <w:tc>
          <w:tcPr>
            <w:tcW w:type="dxa" w:w="2160"/>
          </w:tcPr>
          <w:p>
            <w:r>
              <w:t>evaluation_periods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attachments</w:t>
            </w:r>
          </w:p>
        </w:tc>
        <w:tc>
          <w:tcPr>
            <w:tcW w:type="dxa" w:w="2160"/>
          </w:tcPr>
          <w:p>
            <w:r>
              <w:t>evaluatee_id</w:t>
            </w:r>
          </w:p>
        </w:tc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attachments</w:t>
            </w:r>
          </w:p>
        </w:tc>
        <w:tc>
          <w:tcPr>
            <w:tcW w:type="dxa" w:w="2160"/>
          </w:tcPr>
          <w:p>
            <w:r>
              <w:t>indicator_id</w:t>
            </w:r>
          </w:p>
        </w:tc>
        <w:tc>
          <w:tcPr>
            <w:tcW w:type="dxa" w:w="2160"/>
          </w:tcPr>
          <w:p>
            <w:r>
              <w:t>indicators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  <w:tr>
        <w:tc>
          <w:tcPr>
            <w:tcW w:type="dxa" w:w="2160"/>
          </w:tcPr>
          <w:p>
            <w:r>
              <w:t>attachments</w:t>
            </w:r>
          </w:p>
        </w:tc>
        <w:tc>
          <w:tcPr>
            <w:tcW w:type="dxa" w:w="2160"/>
          </w:tcPr>
          <w:p>
            <w:r>
              <w:t>evidence_type_id</w:t>
            </w:r>
          </w:p>
        </w:tc>
        <w:tc>
          <w:tcPr>
            <w:tcW w:type="dxa" w:w="2160"/>
          </w:tcPr>
          <w:p>
            <w:r>
              <w:t>evidence_types</w:t>
            </w:r>
          </w:p>
        </w:tc>
        <w:tc>
          <w:tcPr>
            <w:tcW w:type="dxa" w:w="2160"/>
          </w:tcPr>
          <w:p>
            <w:r>
              <w:t>id</w:t>
            </w:r>
          </w:p>
        </w:tc>
      </w:tr>
    </w:tbl>
    <w:p/>
    <w:p>
      <w:pPr>
        <w:pStyle w:val="Heading1"/>
      </w:pPr>
      <w:r>
        <w:t>4) Mapping ข้อสอบ A5 ↔ API/SQL</w:t>
      </w:r>
    </w:p>
    <w:p>
      <w:r>
        <w:t>ตารางนี้เสนอ endpoint มาตรฐานให้ตรงกับตารางและกติกาในสคีมา (พร้อมรองรับ Evidence Rule และการคำนวณ Normalized /60)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Module</w:t>
            </w:r>
          </w:p>
        </w:tc>
        <w:tc>
          <w:tcPr>
            <w:tcW w:type="dxa" w:w="2160"/>
          </w:tcPr>
          <w:p>
            <w:r>
              <w:t>Endpoint</w:t>
            </w:r>
          </w:p>
        </w:tc>
        <w:tc>
          <w:tcPr>
            <w:tcW w:type="dxa" w:w="2160"/>
          </w:tcPr>
          <w:p>
            <w:r>
              <w:t>Methods</w:t>
            </w:r>
          </w:p>
        </w:tc>
        <w:tc>
          <w:tcPr>
            <w:tcW w:type="dxa" w:w="2160"/>
          </w:tcPr>
          <w:p>
            <w:r>
              <w:t>Purpose</w:t>
            </w:r>
          </w:p>
        </w:tc>
      </w:tr>
      <w:tr>
        <w:tc>
          <w:tcPr>
            <w:tcW w:type="dxa" w:w="2160"/>
          </w:tcPr>
          <w:p>
            <w:r>
              <w:t>Auth &amp; Users</w:t>
            </w:r>
          </w:p>
        </w:tc>
        <w:tc>
          <w:tcPr>
            <w:tcW w:type="dxa" w:w="2160"/>
          </w:tcPr>
          <w:p>
            <w:r>
              <w:t>/api/auth/login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เข้าสู่ระบบ รับ JWT</w:t>
            </w:r>
          </w:p>
        </w:tc>
      </w:tr>
      <w:tr>
        <w:tc>
          <w:tcPr>
            <w:tcW w:type="dxa" w:w="2160"/>
          </w:tcPr>
          <w:p>
            <w:r>
              <w:t>Auth &amp; Users</w:t>
            </w:r>
          </w:p>
        </w:tc>
        <w:tc>
          <w:tcPr>
            <w:tcW w:type="dxa" w:w="2160"/>
          </w:tcPr>
          <w:p>
            <w:r>
              <w:t>/api/auth/refresh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ต่ออายุ JWT</w:t>
            </w:r>
          </w:p>
        </w:tc>
      </w:tr>
      <w:tr>
        <w:tc>
          <w:tcPr>
            <w:tcW w:type="dxa" w:w="2160"/>
          </w:tcPr>
          <w:p>
            <w:r>
              <w:t>Auth &amp; Users</w:t>
            </w:r>
          </w:p>
        </w:tc>
        <w:tc>
          <w:tcPr>
            <w:tcW w:type="dxa" w:w="2160"/>
          </w:tcPr>
          <w:p>
            <w:r>
              <w:t>/api/users</w:t>
            </w:r>
          </w:p>
        </w:tc>
        <w:tc>
          <w:tcPr>
            <w:tcW w:type="dxa" w:w="2160"/>
          </w:tcPr>
          <w:p>
            <w:r>
              <w:t>GET,POST</w:t>
            </w:r>
          </w:p>
        </w:tc>
        <w:tc>
          <w:tcPr>
            <w:tcW w:type="dxa" w:w="2160"/>
          </w:tcPr>
          <w:p>
            <w:r>
              <w:t>จัดการผู้ใช้ / สร้างผู้ใช้</w:t>
            </w:r>
          </w:p>
        </w:tc>
      </w:tr>
      <w:tr>
        <w:tc>
          <w:tcPr>
            <w:tcW w:type="dxa" w:w="2160"/>
          </w:tcPr>
          <w:p>
            <w:r>
              <w:t>Auth &amp; Users</w:t>
            </w:r>
          </w:p>
        </w:tc>
        <w:tc>
          <w:tcPr>
            <w:tcW w:type="dxa" w:w="2160"/>
          </w:tcPr>
          <w:p>
            <w:r>
              <w:t>/api/users/:id</w:t>
            </w:r>
          </w:p>
        </w:tc>
        <w:tc>
          <w:tcPr>
            <w:tcW w:type="dxa" w:w="2160"/>
          </w:tcPr>
          <w:p>
            <w:r>
              <w:t>GET,PUT,PATCH,DELETE</w:t>
            </w:r>
          </w:p>
        </w:tc>
        <w:tc>
          <w:tcPr>
            <w:tcW w:type="dxa" w:w="2160"/>
          </w:tcPr>
          <w:p>
            <w:r>
              <w:t>อ่าน/แก้ไข/ปิดการใช้งานผู้ใช้</w:t>
            </w:r>
          </w:p>
        </w:tc>
      </w:tr>
      <w:tr>
        <w:tc>
          <w:tcPr>
            <w:tcW w:type="dxa" w:w="2160"/>
          </w:tcPr>
          <w:p>
            <w:r>
              <w:t>Catalogs</w:t>
            </w:r>
          </w:p>
        </w:tc>
        <w:tc>
          <w:tcPr>
            <w:tcW w:type="dxa" w:w="2160"/>
          </w:tcPr>
          <w:p>
            <w:r>
              <w:t>/api/departments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ดึงรายชื่อแผนก</w:t>
            </w:r>
          </w:p>
        </w:tc>
      </w:tr>
      <w:tr>
        <w:tc>
          <w:tcPr>
            <w:tcW w:type="dxa" w:w="2160"/>
          </w:tcPr>
          <w:p>
            <w:r>
              <w:t>Catalogs</w:t>
            </w:r>
          </w:p>
        </w:tc>
        <w:tc>
          <w:tcPr>
            <w:tcW w:type="dxa" w:w="2160"/>
          </w:tcPr>
          <w:p>
            <w:r>
              <w:t>/api/vocational-categories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ดึงหมวดสาขาอาชีวะ</w:t>
            </w:r>
          </w:p>
        </w:tc>
      </w:tr>
      <w:tr>
        <w:tc>
          <w:tcPr>
            <w:tcW w:type="dxa" w:w="2160"/>
          </w:tcPr>
          <w:p>
            <w:r>
              <w:t>Catalogs</w:t>
            </w:r>
          </w:p>
        </w:tc>
        <w:tc>
          <w:tcPr>
            <w:tcW w:type="dxa" w:w="2160"/>
          </w:tcPr>
          <w:p>
            <w:r>
              <w:t>/api/vocational-fields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ดึงสาขาอาชีวะ</w:t>
            </w:r>
          </w:p>
        </w:tc>
      </w:tr>
      <w:tr>
        <w:tc>
          <w:tcPr>
            <w:tcW w:type="dxa" w:w="2160"/>
          </w:tcPr>
          <w:p>
            <w:r>
              <w:t>Periods</w:t>
            </w:r>
          </w:p>
        </w:tc>
        <w:tc>
          <w:tcPr>
            <w:tcW w:type="dxa" w:w="2160"/>
          </w:tcPr>
          <w:p>
            <w:r>
              <w:t>/api/evaluation-periods</w:t>
            </w:r>
          </w:p>
        </w:tc>
        <w:tc>
          <w:tcPr>
            <w:tcW w:type="dxa" w:w="2160"/>
          </w:tcPr>
          <w:p>
            <w:r>
              <w:t>GET,POST</w:t>
            </w:r>
          </w:p>
        </w:tc>
        <w:tc>
          <w:tcPr>
            <w:tcW w:type="dxa" w:w="2160"/>
          </w:tcPr>
          <w:p>
            <w:r>
              <w:t>สร้าง/ปิดรอบประเมิน</w:t>
            </w:r>
          </w:p>
        </w:tc>
      </w:tr>
      <w:tr>
        <w:tc>
          <w:tcPr>
            <w:tcW w:type="dxa" w:w="2160"/>
          </w:tcPr>
          <w:p>
            <w:r>
              <w:t>Periods</w:t>
            </w:r>
          </w:p>
        </w:tc>
        <w:tc>
          <w:tcPr>
            <w:tcW w:type="dxa" w:w="2160"/>
          </w:tcPr>
          <w:p>
            <w:r>
              <w:t>/api/evaluation-periods/:id/lock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ล็อกผลประเมินทั้งรอบ (option)</w:t>
            </w:r>
          </w:p>
        </w:tc>
      </w:tr>
      <w:tr>
        <w:tc>
          <w:tcPr>
            <w:tcW w:type="dxa" w:w="2160"/>
          </w:tcPr>
          <w:p>
            <w:r>
              <w:t>Topics</w:t>
            </w:r>
          </w:p>
        </w:tc>
        <w:tc>
          <w:tcPr>
            <w:tcW w:type="dxa" w:w="2160"/>
          </w:tcPr>
          <w:p>
            <w:r>
              <w:t>/api/evaluation-topics</w:t>
            </w:r>
          </w:p>
        </w:tc>
        <w:tc>
          <w:tcPr>
            <w:tcW w:type="dxa" w:w="2160"/>
          </w:tcPr>
          <w:p>
            <w:r>
              <w:t>GET,POST</w:t>
            </w:r>
          </w:p>
        </w:tc>
        <w:tc>
          <w:tcPr>
            <w:tcW w:type="dxa" w:w="2160"/>
          </w:tcPr>
          <w:p>
            <w:r>
              <w:t>หัวข้อการประเมิน (TOP1…TOP4)</w:t>
            </w:r>
          </w:p>
        </w:tc>
      </w:tr>
      <w:tr>
        <w:tc>
          <w:tcPr>
            <w:tcW w:type="dxa" w:w="2160"/>
          </w:tcPr>
          <w:p>
            <w:r>
              <w:t>Indicators</w:t>
            </w:r>
          </w:p>
        </w:tc>
        <w:tc>
          <w:tcPr>
            <w:tcW w:type="dxa" w:w="2160"/>
          </w:tcPr>
          <w:p>
            <w:r>
              <w:t>/api/indicators</w:t>
            </w:r>
          </w:p>
        </w:tc>
        <w:tc>
          <w:tcPr>
            <w:tcW w:type="dxa" w:w="2160"/>
          </w:tcPr>
          <w:p>
            <w:r>
              <w:t>GET,POST</w:t>
            </w:r>
          </w:p>
        </w:tc>
        <w:tc>
          <w:tcPr>
            <w:tcW w:type="dxa" w:w="2160"/>
          </w:tcPr>
          <w:p>
            <w:r>
              <w:t>นิยามตัวชี้วัด + type/weight/min/max</w:t>
            </w:r>
          </w:p>
        </w:tc>
      </w:tr>
      <w:tr>
        <w:tc>
          <w:tcPr>
            <w:tcW w:type="dxa" w:w="2160"/>
          </w:tcPr>
          <w:p>
            <w:r>
              <w:t>Indicators</w:t>
            </w:r>
          </w:p>
        </w:tc>
        <w:tc>
          <w:tcPr>
            <w:tcW w:type="dxa" w:w="2160"/>
          </w:tcPr>
          <w:p>
            <w:r>
              <w:t>/api/indicators/:id</w:t>
            </w:r>
          </w:p>
        </w:tc>
        <w:tc>
          <w:tcPr>
            <w:tcW w:type="dxa" w:w="2160"/>
          </w:tcPr>
          <w:p>
            <w:r>
              <w:t>GET,PUT,DELETE</w:t>
            </w:r>
          </w:p>
        </w:tc>
        <w:tc>
          <w:tcPr>
            <w:tcW w:type="dxa" w:w="2160"/>
          </w:tcPr>
          <w:p>
            <w:r>
              <w:t>แก้ไข/ปิดใช้งานตัวชี้วัด</w:t>
            </w:r>
          </w:p>
        </w:tc>
      </w:tr>
      <w:tr>
        <w:tc>
          <w:tcPr>
            <w:tcW w:type="dxa" w:w="2160"/>
          </w:tcPr>
          <w:p>
            <w:r>
              <w:t>Evidence</w:t>
            </w:r>
          </w:p>
        </w:tc>
        <w:tc>
          <w:tcPr>
            <w:tcW w:type="dxa" w:w="2160"/>
          </w:tcPr>
          <w:p>
            <w:r>
              <w:t>/api/evidence-types</w:t>
            </w:r>
          </w:p>
        </w:tc>
        <w:tc>
          <w:tcPr>
            <w:tcW w:type="dxa" w:w="2160"/>
          </w:tcPr>
          <w:p>
            <w:r>
              <w:t>GET,POST</w:t>
            </w:r>
          </w:p>
        </w:tc>
        <w:tc>
          <w:tcPr>
            <w:tcW w:type="dxa" w:w="2160"/>
          </w:tcPr>
          <w:p>
            <w:r>
              <w:t>ชนิดหลักฐานมาตรฐาน</w:t>
            </w:r>
          </w:p>
        </w:tc>
      </w:tr>
      <w:tr>
        <w:tc>
          <w:tcPr>
            <w:tcW w:type="dxa" w:w="2160"/>
          </w:tcPr>
          <w:p>
            <w:r>
              <w:t>Evidence</w:t>
            </w:r>
          </w:p>
        </w:tc>
        <w:tc>
          <w:tcPr>
            <w:tcW w:type="dxa" w:w="2160"/>
          </w:tcPr>
          <w:p>
            <w:r>
              <w:t>/api/indicators/:id/evidence-types</w:t>
            </w:r>
          </w:p>
        </w:tc>
        <w:tc>
          <w:tcPr>
            <w:tcW w:type="dxa" w:w="2160"/>
          </w:tcPr>
          <w:p>
            <w:r>
              <w:t>GET,POST,DELETE</w:t>
            </w:r>
          </w:p>
        </w:tc>
        <w:tc>
          <w:tcPr>
            <w:tcW w:type="dxa" w:w="2160"/>
          </w:tcPr>
          <w:p>
            <w:r>
              <w:t>แม็พตัวชี้วัด↔ชนิดหลักฐาน</w:t>
            </w:r>
          </w:p>
        </w:tc>
      </w:tr>
      <w:tr>
        <w:tc>
          <w:tcPr>
            <w:tcW w:type="dxa" w:w="2160"/>
          </w:tcPr>
          <w:p>
            <w:r>
              <w:t>Assignments</w:t>
            </w:r>
          </w:p>
        </w:tc>
        <w:tc>
          <w:tcPr>
            <w:tcW w:type="dxa" w:w="2160"/>
          </w:tcPr>
          <w:p>
            <w:r>
              <w:t>/api/assignments</w:t>
            </w:r>
          </w:p>
        </w:tc>
        <w:tc>
          <w:tcPr>
            <w:tcW w:type="dxa" w:w="2160"/>
          </w:tcPr>
          <w:p>
            <w:r>
              <w:t>GET,POST</w:t>
            </w:r>
          </w:p>
        </w:tc>
        <w:tc>
          <w:tcPr>
            <w:tcW w:type="dxa" w:w="2160"/>
          </w:tcPr>
          <w:p>
            <w:r>
              <w:t>มอบหมาย evaluator↔evaluatee ในรอบ</w:t>
            </w:r>
          </w:p>
        </w:tc>
      </w:tr>
      <w:tr>
        <w:tc>
          <w:tcPr>
            <w:tcW w:type="dxa" w:w="2160"/>
          </w:tcPr>
          <w:p>
            <w:r>
              <w:t>Assignments</w:t>
            </w:r>
          </w:p>
        </w:tc>
        <w:tc>
          <w:tcPr>
            <w:tcW w:type="dxa" w:w="2160"/>
          </w:tcPr>
          <w:p>
            <w:r>
              <w:t>/api/assignments/:id</w:t>
            </w:r>
          </w:p>
        </w:tc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ยกเลิกมอบหมาย</w:t>
            </w:r>
          </w:p>
        </w:tc>
      </w:tr>
      <w:tr>
        <w:tc>
          <w:tcPr>
            <w:tcW w:type="dxa" w:w="2160"/>
          </w:tcPr>
          <w:p>
            <w:r>
              <w:t>Results</w:t>
            </w:r>
          </w:p>
        </w:tc>
        <w:tc>
          <w:tcPr>
            <w:tcW w:type="dxa" w:w="2160"/>
          </w:tcPr>
          <w:p>
            <w:r>
              <w:t>/api/results</w:t>
            </w:r>
          </w:p>
        </w:tc>
        <w:tc>
          <w:tcPr>
            <w:tcW w:type="dxa" w:w="2160"/>
          </w:tcPr>
          <w:p>
            <w:r>
              <w:t>GET,POST</w:t>
            </w:r>
          </w:p>
        </w:tc>
        <w:tc>
          <w:tcPr>
            <w:tcW w:type="dxa" w:w="2160"/>
          </w:tcPr>
          <w:p>
            <w:r>
              <w:t>บันทึกผลราย indicator (draft)</w:t>
            </w:r>
          </w:p>
        </w:tc>
      </w:tr>
      <w:tr>
        <w:tc>
          <w:tcPr>
            <w:tcW w:type="dxa" w:w="2160"/>
          </w:tcPr>
          <w:p>
            <w:r>
              <w:t>Results</w:t>
            </w:r>
          </w:p>
        </w:tc>
        <w:tc>
          <w:tcPr>
            <w:tcW w:type="dxa" w:w="2160"/>
          </w:tcPr>
          <w:p>
            <w:r>
              <w:t>/api/results/:id</w:t>
            </w:r>
          </w:p>
        </w:tc>
        <w:tc>
          <w:tcPr>
            <w:tcW w:type="dxa" w:w="2160"/>
          </w:tcPr>
          <w:p>
            <w:r>
              <w:t>GET,PUT,PATCH,DELETE</w:t>
            </w:r>
          </w:p>
        </w:tc>
        <w:tc>
          <w:tcPr>
            <w:tcW w:type="dxa" w:w="2160"/>
          </w:tcPr>
          <w:p>
            <w:r>
              <w:t>อัปเดตผล / ลบ (เฉพาะ draft)</w:t>
            </w:r>
          </w:p>
        </w:tc>
      </w:tr>
      <w:tr>
        <w:tc>
          <w:tcPr>
            <w:tcW w:type="dxa" w:w="2160"/>
          </w:tcPr>
          <w:p>
            <w:r>
              <w:t>Results</w:t>
            </w:r>
          </w:p>
        </w:tc>
        <w:tc>
          <w:tcPr>
            <w:tcW w:type="dxa" w:w="2160"/>
          </w:tcPr>
          <w:p>
            <w:r>
              <w:t>/api/results/:id/submit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ส่งผล → ตรวจ Evidence Rule ก่อน</w:t>
            </w:r>
          </w:p>
        </w:tc>
      </w:tr>
      <w:tr>
        <w:tc>
          <w:tcPr>
            <w:tcW w:type="dxa" w:w="2160"/>
          </w:tcPr>
          <w:p>
            <w:r>
              <w:t>Attachments</w:t>
            </w:r>
          </w:p>
        </w:tc>
        <w:tc>
          <w:tcPr>
            <w:tcW w:type="dxa" w:w="2160"/>
          </w:tcPr>
          <w:p>
            <w:r>
              <w:t>/api/attachments/upload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อัปโหลดไฟล์หลักฐาน (multer)</w:t>
            </w:r>
          </w:p>
        </w:tc>
      </w:tr>
      <w:tr>
        <w:tc>
          <w:tcPr>
            <w:tcW w:type="dxa" w:w="2160"/>
          </w:tcPr>
          <w:p>
            <w:r>
              <w:t>Attachments</w:t>
            </w:r>
          </w:p>
        </w:tc>
        <w:tc>
          <w:tcPr>
            <w:tcW w:type="dxa" w:w="2160"/>
          </w:tcPr>
          <w:p>
            <w:r>
              <w:t>/api/attachments?period&amp;evaluatee&amp;indicator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ดูไฟล์ของตัวชี้วัด/รอบ/คน</w:t>
            </w:r>
          </w:p>
        </w:tc>
      </w:tr>
      <w:tr>
        <w:tc>
          <w:tcPr>
            <w:tcW w:type="dxa" w:w="2160"/>
          </w:tcPr>
          <w:p>
            <w:r>
              <w:t>Reports</w:t>
            </w:r>
          </w:p>
        </w:tc>
        <w:tc>
          <w:tcPr>
            <w:tcW w:type="dxa" w:w="2160"/>
          </w:tcPr>
          <w:p>
            <w:r>
              <w:t>/api/reports/progress?period&amp;dept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สรุป %ความคืบหน้า (draft/submitted)</w:t>
            </w:r>
          </w:p>
        </w:tc>
      </w:tr>
      <w:tr>
        <w:tc>
          <w:tcPr>
            <w:tcW w:type="dxa" w:w="2160"/>
          </w:tcPr>
          <w:p>
            <w:r>
              <w:t>Reports</w:t>
            </w:r>
          </w:p>
        </w:tc>
        <w:tc>
          <w:tcPr>
            <w:tcW w:type="dxa" w:w="2160"/>
          </w:tcPr>
          <w:p>
            <w:r>
              <w:t>/api/reports/normalized?period&amp;evaluatee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คำนวณคะแนน normalized /60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/system/health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เช็คสถานะ DB/Storage/JWT Secret เวลาตอบ &lt;200ms</w:t>
            </w:r>
          </w:p>
        </w:tc>
      </w:tr>
    </w:tbl>
    <w:p/>
    <w:p>
      <w:pPr>
        <w:pStyle w:val="Heading1"/>
      </w:pPr>
      <w:r>
        <w:t>5) สูตรคำนวณ Normalized /60 (ข้อเสนอ)</w:t>
      </w:r>
    </w:p>
    <w:p>
      <w:r>
        <w:t>แนวคิด:</w:t>
        <w:br/>
        <w:t>- ตัวชี้วัด type = score_1_4: แปลงเป็นสัดส่วน r = (score-1)/3 ∈ [0,1]</w:t>
        <w:br/>
        <w:t>- type = yes_no: แปลงเป็น 0 หรือ 1</w:t>
        <w:br/>
        <w:t>- type = file_url: ให้ 1 ถ้าส่งครบตาม Evidence Rule มิฉะนั้น 0 (ขึ้นกับกติกาของ indicator)</w:t>
        <w:br/>
        <w:t>- รวมคะแนนรายหัวข้อ = Σ(r_i × indicator_weight_i)</w:t>
        <w:br/>
        <w:t>- รวมคะแนนรวม = Σ(คะแนนหัวข้อ × topic_weight) แล้ว Normalize เป็นสเกล /60</w:t>
        <w:br/>
        <w:br/>
        <w:t>หมายเหตุ: ค่า topic_weight/indicator_weight ให้กำหนดในตาราง topics/indicators หรือ config</w:t>
      </w:r>
    </w:p>
    <w:p>
      <w:pPr>
        <w:pStyle w:val="Heading1"/>
      </w:pPr>
      <w:r>
        <w:t>6) หมายเหตุ/รายการที่ควรเสริม</w:t>
      </w:r>
    </w:p>
    <w:p>
      <w:r>
        <w:t>- เพิ่มคอลัมน์ submitted_at/locked_at ใน evaluation_results (option) สำหรับการปิดรอบ/ล็อกแก้ไข</w:t>
      </w:r>
    </w:p>
    <w:p>
      <w:r>
        <w:t>- เพิ่มมุมมองรายงานความก้าวหน้าจากสถานะ draft/submitted (ปัจจุบัน v_evidence_progress นับจำนวนไฟล์)</w:t>
      </w:r>
    </w:p>
    <w:p>
      <w:r>
        <w:t>- เพิ่มตารางบันทึกประวัติ (Audit Log) หากต้องการให้คะแนนด้านการตรวจสอบย้อนกลับ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