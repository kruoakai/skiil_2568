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F7548" w14:textId="77777777" w:rsidR="00331D97" w:rsidRPr="000C45AD" w:rsidRDefault="00000000">
      <w:pPr>
        <w:pStyle w:val="Title"/>
        <w:jc w:val="center"/>
        <w:rPr>
          <w:rFonts w:ascii="TH SarabunPSK" w:hAnsi="TH SarabunPSK" w:cs="TH SarabunPSK" w:hint="cs"/>
          <w:sz w:val="28"/>
          <w:szCs w:val="28"/>
        </w:rPr>
      </w:pPr>
      <w:r w:rsidRPr="000C45AD">
        <w:rPr>
          <w:rFonts w:ascii="TH SarabunPSK" w:hAnsi="TH SarabunPSK" w:cs="TH SarabunPSK" w:hint="cs"/>
          <w:sz w:val="28"/>
          <w:szCs w:val="28"/>
        </w:rPr>
        <w:t>Rubric ตรวจให้คะแนน — ส่วน Backend (API) B1–B6 แบบเช็กลิสต์ย่อย</w:t>
      </w:r>
    </w:p>
    <w:p w14:paraId="7393296A" w14:textId="77777777" w:rsidR="00331D97" w:rsidRPr="000C45AD" w:rsidRDefault="00000000">
      <w:pPr>
        <w:rPr>
          <w:rFonts w:ascii="TH SarabunPSK" w:hAnsi="TH SarabunPSK" w:cs="TH SarabunPSK" w:hint="cs"/>
          <w:sz w:val="28"/>
          <w:szCs w:val="28"/>
        </w:rPr>
      </w:pPr>
      <w:r w:rsidRPr="000C45AD">
        <w:rPr>
          <w:rFonts w:ascii="TH SarabunPSK" w:hAnsi="TH SarabunPSK" w:cs="TH SarabunPSK" w:hint="cs"/>
          <w:sz w:val="28"/>
          <w:szCs w:val="28"/>
        </w:rPr>
        <w:t>คงเนื้อหาเดิม และขยายหัวข้อ B3–B6 ให้ทดสอบแบบ “เงื่อนไขละ 1 คะแนน” เหมือน B1–B2</w:t>
      </w:r>
    </w:p>
    <w:p w14:paraId="6FA8B4AD" w14:textId="77777777" w:rsidR="00331D97" w:rsidRPr="000C45AD" w:rsidRDefault="00000000">
      <w:pPr>
        <w:pStyle w:val="Heading1"/>
        <w:rPr>
          <w:rFonts w:ascii="TH SarabunPSK" w:hAnsi="TH SarabunPSK" w:cs="TH SarabunPSK" w:hint="cs"/>
        </w:rPr>
      </w:pPr>
      <w:r w:rsidRPr="000C45AD">
        <w:rPr>
          <w:rFonts w:ascii="TH SarabunPSK" w:hAnsi="TH SarabunPSK" w:cs="TH SarabunPSK" w:hint="cs"/>
        </w:rPr>
        <w:t>ส่วนที่ 1: Backend (API) — 20 คะแนน (สรุปคะแนนเดิม)</w:t>
      </w:r>
    </w:p>
    <w:p w14:paraId="362843B7" w14:textId="77777777" w:rsidR="00331D97" w:rsidRPr="000C45AD" w:rsidRDefault="00000000">
      <w:pPr>
        <w:rPr>
          <w:rFonts w:ascii="TH SarabunPSK" w:hAnsi="TH SarabunPSK" w:cs="TH SarabunPSK" w:hint="cs"/>
          <w:sz w:val="28"/>
          <w:szCs w:val="28"/>
        </w:rPr>
      </w:pPr>
      <w:r w:rsidRPr="000C45AD">
        <w:rPr>
          <w:rFonts w:ascii="TH SarabunPSK" w:hAnsi="TH SarabunPSK" w:cs="TH SarabunPSK" w:hint="cs"/>
          <w:sz w:val="28"/>
          <w:szCs w:val="28"/>
        </w:rPr>
        <w:t>B1=5, B2=4, B3=4, B4=2, B5=3, B6=2  (รวม 20 คะแนน)</w:t>
      </w:r>
    </w:p>
    <w:p w14:paraId="41BA887D" w14:textId="77777777" w:rsidR="00331D97" w:rsidRPr="000C45AD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0C45AD">
        <w:rPr>
          <w:rFonts w:ascii="TH SarabunPSK" w:hAnsi="TH SarabunPSK" w:cs="TH SarabunPSK" w:hint="cs"/>
          <w:sz w:val="28"/>
          <w:szCs w:val="28"/>
        </w:rPr>
        <w:t>B1) CRUD + List Query — 5 คะแนน (5 เงื่อนไข × 1)</w:t>
      </w:r>
    </w:p>
    <w:p w14:paraId="2C13086A" w14:textId="77777777" w:rsidR="00331D97" w:rsidRPr="000C45AD" w:rsidRDefault="00000000">
      <w:pPr>
        <w:rPr>
          <w:rFonts w:ascii="TH SarabunPSK" w:hAnsi="TH SarabunPSK" w:cs="TH SarabunPSK" w:hint="cs"/>
          <w:sz w:val="28"/>
          <w:szCs w:val="28"/>
        </w:rPr>
      </w:pPr>
      <w:r w:rsidRPr="000C45AD">
        <w:rPr>
          <w:rFonts w:ascii="TH SarabunPSK" w:hAnsi="TH SarabunPSK" w:cs="TH SarabunPSK" w:hint="cs"/>
          <w:sz w:val="28"/>
          <w:szCs w:val="28"/>
        </w:rPr>
        <w:t>ทรัพยากร: Users, Topics, Indicators, Periods, Assignments, Results, Evidence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"/>
        <w:gridCol w:w="1904"/>
        <w:gridCol w:w="2440"/>
        <w:gridCol w:w="2170"/>
        <w:gridCol w:w="936"/>
        <w:gridCol w:w="928"/>
      </w:tblGrid>
      <w:tr w:rsidR="00331D97" w:rsidRPr="000C45AD" w14:paraId="710707EF" w14:textId="77777777" w:rsidTr="00331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1369EA6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</w:p>
        </w:tc>
        <w:tc>
          <w:tcPr>
            <w:tcW w:w="1440" w:type="dxa"/>
          </w:tcPr>
          <w:p w14:paraId="577145D5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2F90DC37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635CE9AB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หลักฐานที่ส่ง</w:t>
            </w:r>
          </w:p>
        </w:tc>
        <w:tc>
          <w:tcPr>
            <w:tcW w:w="1440" w:type="dxa"/>
          </w:tcPr>
          <w:p w14:paraId="7E7D2E18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ผล (ผ่าน/ตก)</w:t>
            </w:r>
          </w:p>
        </w:tc>
        <w:tc>
          <w:tcPr>
            <w:tcW w:w="1440" w:type="dxa"/>
          </w:tcPr>
          <w:p w14:paraId="235E3AEB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331D97" w:rsidRPr="000C45AD" w14:paraId="592CCA87" w14:textId="77777777" w:rsidTr="00331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5C84F5D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B1-1</w:t>
            </w:r>
          </w:p>
        </w:tc>
        <w:tc>
          <w:tcPr>
            <w:tcW w:w="1440" w:type="dxa"/>
          </w:tcPr>
          <w:p w14:paraId="60998038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สเปกพร้อมใช้งาน (ทุกหมวดมี endpoint)</w:t>
            </w:r>
          </w:p>
        </w:tc>
        <w:tc>
          <w:tcPr>
            <w:tcW w:w="1440" w:type="dxa"/>
          </w:tcPr>
          <w:p w14:paraId="7BD8D196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เปิด Swagger UI หรือ Import Postman แล้วเรียกได้ทุกหมวดอย่างน้อย 1 endpoint/หมวด</w:t>
            </w:r>
          </w:p>
        </w:tc>
        <w:tc>
          <w:tcPr>
            <w:tcW w:w="1440" w:type="dxa"/>
          </w:tcPr>
          <w:p w14:paraId="47ED6140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openapi.yaml/json หรือ Postman_Collection.json + สกรีนช็อตการเรียกสำเร็จ</w:t>
            </w:r>
          </w:p>
        </w:tc>
        <w:tc>
          <w:tcPr>
            <w:tcW w:w="1440" w:type="dxa"/>
          </w:tcPr>
          <w:p w14:paraId="78B8B488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60F2AEE7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331D97" w:rsidRPr="000C45AD" w14:paraId="7EBCAECA" w14:textId="77777777" w:rsidTr="00331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6628B7D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B1-2</w:t>
            </w:r>
          </w:p>
        </w:tc>
        <w:tc>
          <w:tcPr>
            <w:tcW w:w="1440" w:type="dxa"/>
          </w:tcPr>
          <w:p w14:paraId="2D8E0A36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Search (`?q=`) ทำงานถูกต้อง</w:t>
            </w:r>
          </w:p>
        </w:tc>
        <w:tc>
          <w:tcPr>
            <w:tcW w:w="1440" w:type="dxa"/>
          </w:tcPr>
          <w:p w14:paraId="3D2A7E41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GET /api/&lt;resource&gt;?q=keyword บนอย่างน้อย 2 หมวด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เคสพบ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ไม่พบต้องสอดคล้อง</w:t>
            </w:r>
          </w:p>
        </w:tc>
        <w:tc>
          <w:tcPr>
            <w:tcW w:w="1440" w:type="dxa"/>
          </w:tcPr>
          <w:p w14:paraId="223A45C7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Request + Response 2 กรณี (พบ/ไม่พบ)</w:t>
            </w:r>
          </w:p>
        </w:tc>
        <w:tc>
          <w:tcPr>
            <w:tcW w:w="1440" w:type="dxa"/>
          </w:tcPr>
          <w:p w14:paraId="3093A5AE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2B47DB81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331D97" w:rsidRPr="000C45AD" w14:paraId="09738A46" w14:textId="77777777" w:rsidTr="00331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78A6DCD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B1-3</w:t>
            </w:r>
          </w:p>
        </w:tc>
        <w:tc>
          <w:tcPr>
            <w:tcW w:w="1440" w:type="dxa"/>
          </w:tcPr>
          <w:p w14:paraId="04A3130A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Sort (`sort=field:asc/desc`) ถูกต้อง</w:t>
            </w:r>
          </w:p>
        </w:tc>
        <w:tc>
          <w:tcPr>
            <w:tcW w:w="1440" w:type="dxa"/>
          </w:tcPr>
          <w:p w14:paraId="7F1E17A2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เรียก asc และ desc บนฟิลด์เดียวกัน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ลำดับกลับด้านจริง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(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ตรวจ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3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–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5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แถวแรก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407D9A1D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สกรีนช็อต/Log ก่อน–หลัง พร้อมไฮไลต์ความต่าง</w:t>
            </w:r>
          </w:p>
        </w:tc>
        <w:tc>
          <w:tcPr>
            <w:tcW w:w="1440" w:type="dxa"/>
          </w:tcPr>
          <w:p w14:paraId="2D8E128B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3E6A2754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331D97" w:rsidRPr="000C45AD" w14:paraId="33E6FE67" w14:textId="77777777" w:rsidTr="00331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08C6138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B1-4</w:t>
            </w:r>
          </w:p>
        </w:tc>
        <w:tc>
          <w:tcPr>
            <w:tcW w:w="1440" w:type="dxa"/>
          </w:tcPr>
          <w:p w14:paraId="147A6741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Pagination ถูกต้อง</w:t>
            </w:r>
          </w:p>
        </w:tc>
        <w:tc>
          <w:tcPr>
            <w:tcW w:w="1440" w:type="dxa"/>
          </w:tcPr>
          <w:p w14:paraId="36D7EE26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GET ด้วย page/pageSize (หน้าแรก/ท้าย)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จำนวนแถว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+ meta.total/page/pageSize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ถูกต้อง</w:t>
            </w:r>
          </w:p>
        </w:tc>
        <w:tc>
          <w:tcPr>
            <w:tcW w:w="1440" w:type="dxa"/>
          </w:tcPr>
          <w:p w14:paraId="14D7F0DD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Request+Response อย่างน้อย 2–3 ชุด (หน้าแรก/กลาง/ท้าย)</w:t>
            </w:r>
          </w:p>
        </w:tc>
        <w:tc>
          <w:tcPr>
            <w:tcW w:w="1440" w:type="dxa"/>
          </w:tcPr>
          <w:p w14:paraId="3B400595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222300EB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331D97" w:rsidRPr="000C45AD" w14:paraId="16220558" w14:textId="77777777" w:rsidTr="00331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FBA96C0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B1-5</w:t>
            </w:r>
          </w:p>
        </w:tc>
        <w:tc>
          <w:tcPr>
            <w:tcW w:w="1440" w:type="dxa"/>
          </w:tcPr>
          <w:p w14:paraId="74361BB7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คิวรีรวม (q+sort+page) เสถียร (idempotent)</w:t>
            </w:r>
          </w:p>
        </w:tc>
        <w:tc>
          <w:tcPr>
            <w:tcW w:w="1440" w:type="dxa"/>
          </w:tcPr>
          <w:p w14:paraId="5AD21EC2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เรียกซ้ำด้วยพารามิเตอร์เดิม 2 รอบ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ผลต้องเหมือนกัน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100%</w:t>
            </w:r>
          </w:p>
        </w:tc>
        <w:tc>
          <w:tcPr>
            <w:tcW w:w="1440" w:type="dxa"/>
          </w:tcPr>
          <w:p w14:paraId="49F2EC3E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ผลลัพธ์ 2 รอบ (หรือ Postman Tests ที่ assert เท่ากัน)</w:t>
            </w:r>
          </w:p>
        </w:tc>
        <w:tc>
          <w:tcPr>
            <w:tcW w:w="1440" w:type="dxa"/>
          </w:tcPr>
          <w:p w14:paraId="075DD25B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355B99A4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</w:tbl>
    <w:p w14:paraId="3233AF80" w14:textId="77777777" w:rsidR="00331D97" w:rsidRPr="000C45AD" w:rsidRDefault="00331D97">
      <w:pPr>
        <w:rPr>
          <w:rFonts w:ascii="TH SarabunPSK" w:hAnsi="TH SarabunPSK" w:cs="TH SarabunPSK" w:hint="cs"/>
          <w:sz w:val="28"/>
          <w:szCs w:val="28"/>
        </w:rPr>
      </w:pPr>
    </w:p>
    <w:p w14:paraId="03E093A0" w14:textId="77777777" w:rsidR="00331D97" w:rsidRPr="000C45AD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0C45AD">
        <w:rPr>
          <w:rFonts w:ascii="TH SarabunPSK" w:hAnsi="TH SarabunPSK" w:cs="TH SarabunPSK" w:hint="cs"/>
          <w:sz w:val="28"/>
          <w:szCs w:val="28"/>
        </w:rPr>
        <w:lastRenderedPageBreak/>
        <w:t>B2) Auth + Role + IDOR Guard — 4 คะแนน (4 เงื่อนไข × 1)</w:t>
      </w:r>
    </w:p>
    <w:p w14:paraId="598C1799" w14:textId="77777777" w:rsidR="00331D97" w:rsidRPr="000C45AD" w:rsidRDefault="00000000">
      <w:pPr>
        <w:rPr>
          <w:rFonts w:ascii="TH SarabunPSK" w:hAnsi="TH SarabunPSK" w:cs="TH SarabunPSK" w:hint="cs"/>
          <w:sz w:val="28"/>
          <w:szCs w:val="28"/>
        </w:rPr>
      </w:pPr>
      <w:r w:rsidRPr="000C45AD">
        <w:rPr>
          <w:rFonts w:ascii="TH SarabunPSK" w:hAnsi="TH SarabunPSK" w:cs="TH SarabunPSK" w:hint="cs"/>
          <w:sz w:val="28"/>
          <w:szCs w:val="28"/>
        </w:rPr>
        <w:t>บทบาท: admin / evaluator / evaluatee (เตรียม token แยกบทบาทใน Postman Environment)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96"/>
        <w:gridCol w:w="1508"/>
        <w:gridCol w:w="2288"/>
        <w:gridCol w:w="2607"/>
        <w:gridCol w:w="983"/>
        <w:gridCol w:w="974"/>
      </w:tblGrid>
      <w:tr w:rsidR="00331D97" w:rsidRPr="000C45AD" w14:paraId="24E02048" w14:textId="77777777" w:rsidTr="00331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722471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</w:p>
        </w:tc>
        <w:tc>
          <w:tcPr>
            <w:tcW w:w="1440" w:type="dxa"/>
          </w:tcPr>
          <w:p w14:paraId="2BECF76A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3CDC7ACB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715F9D0D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หลักฐานที่ส่ง</w:t>
            </w:r>
          </w:p>
        </w:tc>
        <w:tc>
          <w:tcPr>
            <w:tcW w:w="1440" w:type="dxa"/>
          </w:tcPr>
          <w:p w14:paraId="7C18FDB8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ผล (ผ่าน/ตก)</w:t>
            </w:r>
          </w:p>
        </w:tc>
        <w:tc>
          <w:tcPr>
            <w:tcW w:w="1440" w:type="dxa"/>
          </w:tcPr>
          <w:p w14:paraId="65CA81BD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331D97" w:rsidRPr="000C45AD" w14:paraId="65DCCD9A" w14:textId="77777777" w:rsidTr="00331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5431DDB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B2-1</w:t>
            </w:r>
          </w:p>
        </w:tc>
        <w:tc>
          <w:tcPr>
            <w:tcW w:w="1440" w:type="dxa"/>
          </w:tcPr>
          <w:p w14:paraId="3ADD4123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Authentication &amp; 401</w:t>
            </w:r>
          </w:p>
        </w:tc>
        <w:tc>
          <w:tcPr>
            <w:tcW w:w="1440" w:type="dxa"/>
          </w:tcPr>
          <w:p w14:paraId="5518A8BD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POST /api/auth/login ได้ token; เรียก /api/results โดยไม่ใส่ token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401</w:t>
            </w:r>
          </w:p>
        </w:tc>
        <w:tc>
          <w:tcPr>
            <w:tcW w:w="1440" w:type="dxa"/>
          </w:tcPr>
          <w:p w14:paraId="2E0E5060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Request+Response ทั้งสองกรณี (มี/ไม่มี token)</w:t>
            </w:r>
          </w:p>
        </w:tc>
        <w:tc>
          <w:tcPr>
            <w:tcW w:w="1440" w:type="dxa"/>
          </w:tcPr>
          <w:p w14:paraId="762E340F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659024B3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331D97" w:rsidRPr="000C45AD" w14:paraId="29F9568C" w14:textId="77777777" w:rsidTr="00331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2C88055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B2-2</w:t>
            </w:r>
          </w:p>
        </w:tc>
        <w:tc>
          <w:tcPr>
            <w:tcW w:w="1440" w:type="dxa"/>
          </w:tcPr>
          <w:p w14:paraId="40F03297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Admin มองเห็นทั้งหมด (สิทธิ์ถูกต้อง)</w:t>
            </w:r>
          </w:p>
        </w:tc>
        <w:tc>
          <w:tcPr>
            <w:tcW w:w="1440" w:type="dxa"/>
          </w:tcPr>
          <w:p w14:paraId="59D1B268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ใช้ token admin เรียก /api/results?period_id=…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มีหลาย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evaluatee_id</w:t>
            </w:r>
          </w:p>
        </w:tc>
        <w:tc>
          <w:tcPr>
            <w:tcW w:w="1440" w:type="dxa"/>
          </w:tcPr>
          <w:p w14:paraId="5CB61AAB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Response ตัวอย่าง แสดงหลาย evaluatee_id</w:t>
            </w:r>
          </w:p>
        </w:tc>
        <w:tc>
          <w:tcPr>
            <w:tcW w:w="1440" w:type="dxa"/>
          </w:tcPr>
          <w:p w14:paraId="5129F89F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5233D82F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331D97" w:rsidRPr="000C45AD" w14:paraId="1E696BEC" w14:textId="77777777" w:rsidTr="00331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D79F9AC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B2-3</w:t>
            </w:r>
          </w:p>
        </w:tc>
        <w:tc>
          <w:tcPr>
            <w:tcW w:w="1440" w:type="dxa"/>
          </w:tcPr>
          <w:p w14:paraId="2B6C19E5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Evaluator จำกัดตาม assignments (403 เมื่อเกินสิทธิ์)</w:t>
            </w:r>
          </w:p>
        </w:tc>
        <w:tc>
          <w:tcPr>
            <w:tcW w:w="1440" w:type="dxa"/>
          </w:tcPr>
          <w:p w14:paraId="6D2A3AEF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เรียกผลที่อยู่ใน assignments ของตน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200;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ข้ามสิทธิ์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403</w:t>
            </w:r>
          </w:p>
        </w:tc>
        <w:tc>
          <w:tcPr>
            <w:tcW w:w="1440" w:type="dxa"/>
          </w:tcPr>
          <w:p w14:paraId="0823CD60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2 กรณี allowed(200)/forbidden(403) + อ้างอิง assignments</w:t>
            </w:r>
          </w:p>
        </w:tc>
        <w:tc>
          <w:tcPr>
            <w:tcW w:w="1440" w:type="dxa"/>
          </w:tcPr>
          <w:p w14:paraId="608A9ABD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405F2DB6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331D97" w:rsidRPr="000C45AD" w14:paraId="17C32BE3" w14:textId="77777777" w:rsidTr="00331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D5DF72E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B2-4</w:t>
            </w:r>
          </w:p>
        </w:tc>
        <w:tc>
          <w:tcPr>
            <w:tcW w:w="1440" w:type="dxa"/>
          </w:tcPr>
          <w:p w14:paraId="28E06D43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Evaluatee เห็นเฉพาะของตน (403 เมื่อเกินสิทธิ์)</w:t>
            </w:r>
          </w:p>
        </w:tc>
        <w:tc>
          <w:tcPr>
            <w:tcW w:w="1440" w:type="dxa"/>
          </w:tcPr>
          <w:p w14:paraId="44CC7D1B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เรียกผลของตนเอง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200;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เข้าถึงของคนอื่น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403</w:t>
            </w:r>
          </w:p>
        </w:tc>
        <w:tc>
          <w:tcPr>
            <w:tcW w:w="1440" w:type="dxa"/>
          </w:tcPr>
          <w:p w14:paraId="73E83F82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2 กรณี self(200)/others(403)</w:t>
            </w:r>
          </w:p>
        </w:tc>
        <w:tc>
          <w:tcPr>
            <w:tcW w:w="1440" w:type="dxa"/>
          </w:tcPr>
          <w:p w14:paraId="2FD9621A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41954D4C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</w:tbl>
    <w:p w14:paraId="35775DAF" w14:textId="77777777" w:rsidR="00331D97" w:rsidRPr="000C45AD" w:rsidRDefault="00331D97">
      <w:pPr>
        <w:rPr>
          <w:rFonts w:ascii="TH SarabunPSK" w:hAnsi="TH SarabunPSK" w:cs="TH SarabunPSK" w:hint="cs"/>
          <w:sz w:val="28"/>
          <w:szCs w:val="28"/>
        </w:rPr>
      </w:pPr>
    </w:p>
    <w:p w14:paraId="3F51E195" w14:textId="77777777" w:rsidR="00331D97" w:rsidRPr="000C45AD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0C45AD">
        <w:rPr>
          <w:rFonts w:ascii="TH SarabunPSK" w:hAnsi="TH SarabunPSK" w:cs="TH SarabunPSK" w:hint="cs"/>
          <w:sz w:val="28"/>
          <w:szCs w:val="28"/>
        </w:rPr>
        <w:t>B3) Validation &amp; Evidence Rule — 4 คะแนน (4 เงื่อนไข × 1)</w:t>
      </w:r>
    </w:p>
    <w:p w14:paraId="4347F742" w14:textId="77777777" w:rsidR="00331D97" w:rsidRPr="000C45AD" w:rsidRDefault="00000000">
      <w:pPr>
        <w:rPr>
          <w:rFonts w:ascii="TH SarabunPSK" w:hAnsi="TH SarabunPSK" w:cs="TH SarabunPSK" w:hint="cs"/>
          <w:sz w:val="28"/>
          <w:szCs w:val="28"/>
        </w:rPr>
      </w:pPr>
      <w:r w:rsidRPr="000C45AD">
        <w:rPr>
          <w:rFonts w:ascii="TH SarabunPSK" w:hAnsi="TH SarabunPSK" w:cs="TH SarabunPSK" w:hint="cs"/>
          <w:sz w:val="28"/>
          <w:szCs w:val="28"/>
        </w:rPr>
        <w:t>ตรวจทั้งฝั่งข้อมูลและกติกาไฟล์/สถานะ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86"/>
        <w:gridCol w:w="1577"/>
        <w:gridCol w:w="2101"/>
        <w:gridCol w:w="2346"/>
        <w:gridCol w:w="1077"/>
        <w:gridCol w:w="1069"/>
      </w:tblGrid>
      <w:tr w:rsidR="00331D97" w:rsidRPr="000C45AD" w14:paraId="5A63C323" w14:textId="77777777" w:rsidTr="00331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AE5688F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</w:p>
        </w:tc>
        <w:tc>
          <w:tcPr>
            <w:tcW w:w="1440" w:type="dxa"/>
          </w:tcPr>
          <w:p w14:paraId="0DE8F7AA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3D71F3B3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579EE3AE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หลักฐานที่ส่ง</w:t>
            </w:r>
          </w:p>
        </w:tc>
        <w:tc>
          <w:tcPr>
            <w:tcW w:w="1440" w:type="dxa"/>
          </w:tcPr>
          <w:p w14:paraId="05917942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ผล (ผ่าน/ตก)</w:t>
            </w:r>
          </w:p>
        </w:tc>
        <w:tc>
          <w:tcPr>
            <w:tcW w:w="1440" w:type="dxa"/>
          </w:tcPr>
          <w:p w14:paraId="38E593CC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331D97" w:rsidRPr="000C45AD" w14:paraId="18CDF191" w14:textId="77777777" w:rsidTr="00331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42013D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B3-1</w:t>
            </w:r>
          </w:p>
        </w:tc>
        <w:tc>
          <w:tcPr>
            <w:tcW w:w="1440" w:type="dxa"/>
          </w:tcPr>
          <w:p w14:paraId="3F364DBD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Score Range Validation (score_1_4)</w:t>
            </w:r>
          </w:p>
        </w:tc>
        <w:tc>
          <w:tcPr>
            <w:tcW w:w="1440" w:type="dxa"/>
          </w:tcPr>
          <w:p w14:paraId="21511791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POST/PUT ผลด้วย score=0 หรือ 5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ต้อง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400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พร้อมข้อความชัดเจน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; score 1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–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4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200/201</w:t>
            </w:r>
          </w:p>
        </w:tc>
        <w:tc>
          <w:tcPr>
            <w:tcW w:w="1440" w:type="dxa"/>
          </w:tcPr>
          <w:p w14:paraId="3F01C93A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Request+Response 2 เคส (นอกช่วง=400, ในช่วง=ผ่าน)</w:t>
            </w:r>
          </w:p>
        </w:tc>
        <w:tc>
          <w:tcPr>
            <w:tcW w:w="1440" w:type="dxa"/>
          </w:tcPr>
          <w:p w14:paraId="42918EB6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651CB162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331D97" w:rsidRPr="000C45AD" w14:paraId="5DAA29D6" w14:textId="77777777" w:rsidTr="00331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FB90FE8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B3-2</w:t>
            </w:r>
          </w:p>
        </w:tc>
        <w:tc>
          <w:tcPr>
            <w:tcW w:w="1440" w:type="dxa"/>
          </w:tcPr>
          <w:p w14:paraId="69A41504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Evidence Submit Rule (yes_no=1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ต้องมีไฟล์ก่อน submit)</w:t>
            </w:r>
          </w:p>
        </w:tc>
        <w:tc>
          <w:tcPr>
            <w:tcW w:w="1440" w:type="dxa"/>
          </w:tcPr>
          <w:p w14:paraId="56C71D35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PATCH /results/:id status=submitted โดย value_yes_no=1 แต่ไม่มีไฟล์ใน attachments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400 EVIDENCE_REQUIRED;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กรณีมีไฟล์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ผ่าน</w:t>
            </w:r>
          </w:p>
        </w:tc>
        <w:tc>
          <w:tcPr>
            <w:tcW w:w="1440" w:type="dxa"/>
          </w:tcPr>
          <w:p w14:paraId="2FB86388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สองกรณี Before/After แนบไฟล์ + Response code</w:t>
            </w:r>
          </w:p>
        </w:tc>
        <w:tc>
          <w:tcPr>
            <w:tcW w:w="1440" w:type="dxa"/>
          </w:tcPr>
          <w:p w14:paraId="4FCF13C0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56358131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331D97" w:rsidRPr="000C45AD" w14:paraId="7A37C9E8" w14:textId="77777777" w:rsidTr="00331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413EC4E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B3-3</w:t>
            </w:r>
          </w:p>
        </w:tc>
        <w:tc>
          <w:tcPr>
            <w:tcW w:w="1440" w:type="dxa"/>
          </w:tcPr>
          <w:p w14:paraId="6B5D45F3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413 Payload Too Large (จำกัดขนาดไฟล์)</w:t>
            </w:r>
          </w:p>
        </w:tc>
        <w:tc>
          <w:tcPr>
            <w:tcW w:w="1440" w:type="dxa"/>
          </w:tcPr>
          <w:p w14:paraId="74515E68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อัปโหลดไฟล์ &gt; ขนาดกำหนด (เช่น &gt;10MB)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413</w:t>
            </w:r>
          </w:p>
        </w:tc>
        <w:tc>
          <w:tcPr>
            <w:tcW w:w="1440" w:type="dxa"/>
          </w:tcPr>
          <w:p w14:paraId="709FA19B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ตัวอย่างไฟล์/สคริปต์อัปโหลด + Response 413</w:t>
            </w:r>
          </w:p>
        </w:tc>
        <w:tc>
          <w:tcPr>
            <w:tcW w:w="1440" w:type="dxa"/>
          </w:tcPr>
          <w:p w14:paraId="3707B1D1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3D3D782A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331D97" w:rsidRPr="000C45AD" w14:paraId="0EF3F86E" w14:textId="77777777" w:rsidTr="00331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949C3A4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B3-4</w:t>
            </w:r>
          </w:p>
        </w:tc>
        <w:tc>
          <w:tcPr>
            <w:tcW w:w="1440" w:type="dxa"/>
          </w:tcPr>
          <w:p w14:paraId="2DE335E2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415 Unsupported Media Type (ชนิดไฟล์ต้องห้าม)</w:t>
            </w:r>
          </w:p>
        </w:tc>
        <w:tc>
          <w:tcPr>
            <w:tcW w:w="1440" w:type="dxa"/>
          </w:tcPr>
          <w:p w14:paraId="0096E7A3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อัปโหลดไฟล์ชนิดต้องห้าม (เช่น .exe)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415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พร้อมข้อความอธิบาย</w:t>
            </w:r>
          </w:p>
        </w:tc>
        <w:tc>
          <w:tcPr>
            <w:tcW w:w="1440" w:type="dxa"/>
          </w:tcPr>
          <w:p w14:paraId="38410519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Request+Response 415 + รายการ MIME ที่ยอมรับ/ไม่ยอมรับ</w:t>
            </w:r>
          </w:p>
        </w:tc>
        <w:tc>
          <w:tcPr>
            <w:tcW w:w="1440" w:type="dxa"/>
          </w:tcPr>
          <w:p w14:paraId="316D625B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4C630CEF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</w:tbl>
    <w:p w14:paraId="408E5200" w14:textId="77777777" w:rsidR="00331D97" w:rsidRPr="000C45AD" w:rsidRDefault="00331D97">
      <w:pPr>
        <w:rPr>
          <w:rFonts w:ascii="TH SarabunPSK" w:hAnsi="TH SarabunPSK" w:cs="TH SarabunPSK" w:hint="cs"/>
          <w:sz w:val="28"/>
          <w:szCs w:val="28"/>
        </w:rPr>
      </w:pPr>
    </w:p>
    <w:p w14:paraId="2EECB320" w14:textId="77777777" w:rsidR="00331D97" w:rsidRPr="000C45AD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0C45AD">
        <w:rPr>
          <w:rFonts w:ascii="TH SarabunPSK" w:hAnsi="TH SarabunPSK" w:cs="TH SarabunPSK" w:hint="cs"/>
          <w:sz w:val="28"/>
          <w:szCs w:val="28"/>
        </w:rPr>
        <w:t>B4) Unique Assignment — 2 คะแนน (2 เงื่อนไข × 1)</w:t>
      </w:r>
    </w:p>
    <w:p w14:paraId="49A0A665" w14:textId="77777777" w:rsidR="00331D97" w:rsidRPr="000C45AD" w:rsidRDefault="00000000">
      <w:pPr>
        <w:rPr>
          <w:rFonts w:ascii="TH SarabunPSK" w:hAnsi="TH SarabunPSK" w:cs="TH SarabunPSK" w:hint="cs"/>
          <w:sz w:val="28"/>
          <w:szCs w:val="28"/>
        </w:rPr>
      </w:pPr>
      <w:r w:rsidRPr="000C45AD">
        <w:rPr>
          <w:rFonts w:ascii="TH SarabunPSK" w:hAnsi="TH SarabunPSK" w:cs="TH SarabunPSK" w:hint="cs"/>
          <w:sz w:val="28"/>
          <w:szCs w:val="28"/>
        </w:rPr>
        <w:t>ตรวจ UNIQUE(period_id, evaluator_id, evaluatee_id) และจัดการข้อผิดพลาด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526"/>
        <w:gridCol w:w="1180"/>
        <w:gridCol w:w="3339"/>
        <w:gridCol w:w="1821"/>
        <w:gridCol w:w="999"/>
        <w:gridCol w:w="991"/>
      </w:tblGrid>
      <w:tr w:rsidR="00331D97" w:rsidRPr="000C45AD" w14:paraId="606E292D" w14:textId="77777777" w:rsidTr="00331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31C4D61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</w:p>
        </w:tc>
        <w:tc>
          <w:tcPr>
            <w:tcW w:w="1440" w:type="dxa"/>
          </w:tcPr>
          <w:p w14:paraId="5FD15029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7BFD317F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3B60D7F6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หลักฐานที่ส่ง</w:t>
            </w:r>
          </w:p>
        </w:tc>
        <w:tc>
          <w:tcPr>
            <w:tcW w:w="1440" w:type="dxa"/>
          </w:tcPr>
          <w:p w14:paraId="0D49D7E7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ผล (ผ่าน/ตก)</w:t>
            </w:r>
          </w:p>
        </w:tc>
        <w:tc>
          <w:tcPr>
            <w:tcW w:w="1440" w:type="dxa"/>
          </w:tcPr>
          <w:p w14:paraId="64EC8318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331D97" w:rsidRPr="000C45AD" w14:paraId="2C340C00" w14:textId="77777777" w:rsidTr="00331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D2E8E0B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B4-1</w:t>
            </w:r>
          </w:p>
        </w:tc>
        <w:tc>
          <w:tcPr>
            <w:tcW w:w="1440" w:type="dxa"/>
          </w:tcPr>
          <w:p w14:paraId="7E0C2F02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Create Assignment สำเร็จ (กรณีไม่ซ้ำ)</w:t>
            </w:r>
          </w:p>
        </w:tc>
        <w:tc>
          <w:tcPr>
            <w:tcW w:w="1440" w:type="dxa"/>
          </w:tcPr>
          <w:p w14:paraId="34745909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POST /assignments ด้วยชุดข้อมูลใหม่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201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และ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GET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ยืนยันว่ามี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1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ระเบียน</w:t>
            </w:r>
          </w:p>
        </w:tc>
        <w:tc>
          <w:tcPr>
            <w:tcW w:w="1440" w:type="dxa"/>
          </w:tcPr>
          <w:p w14:paraId="6E888B1A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Request+Response 201 + GET แสดงระเบียนที่สร้าง</w:t>
            </w:r>
          </w:p>
        </w:tc>
        <w:tc>
          <w:tcPr>
            <w:tcW w:w="1440" w:type="dxa"/>
          </w:tcPr>
          <w:p w14:paraId="074D66AD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3F68A2A3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331D97" w:rsidRPr="000C45AD" w14:paraId="7481B65D" w14:textId="77777777" w:rsidTr="00331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3BD2C19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B4-2</w:t>
            </w:r>
          </w:p>
        </w:tc>
        <w:tc>
          <w:tcPr>
            <w:tcW w:w="1440" w:type="dxa"/>
          </w:tcPr>
          <w:p w14:paraId="6B519B96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Duplicate Assignment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409</w:t>
            </w:r>
          </w:p>
        </w:tc>
        <w:tc>
          <w:tcPr>
            <w:tcW w:w="1440" w:type="dxa"/>
          </w:tcPr>
          <w:p w14:paraId="34CAC7E6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POST /assignments ซ้ำชุดเดิม (period_id,evaluator_id,evaluatee_id)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409 DUPLICATE_ASSIGNMENT</w:t>
            </w:r>
          </w:p>
        </w:tc>
        <w:tc>
          <w:tcPr>
            <w:tcW w:w="1440" w:type="dxa"/>
          </w:tcPr>
          <w:p w14:paraId="62638683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Request+Response 409 พร้อม error code</w:t>
            </w:r>
          </w:p>
        </w:tc>
        <w:tc>
          <w:tcPr>
            <w:tcW w:w="1440" w:type="dxa"/>
          </w:tcPr>
          <w:p w14:paraId="1F2C4621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008B211B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</w:tbl>
    <w:p w14:paraId="2F3DF869" w14:textId="77777777" w:rsidR="00331D97" w:rsidRPr="000C45AD" w:rsidRDefault="00331D97">
      <w:pPr>
        <w:rPr>
          <w:rFonts w:ascii="TH SarabunPSK" w:hAnsi="TH SarabunPSK" w:cs="TH SarabunPSK" w:hint="cs"/>
          <w:sz w:val="28"/>
          <w:szCs w:val="28"/>
        </w:rPr>
      </w:pPr>
    </w:p>
    <w:p w14:paraId="776FA570" w14:textId="77777777" w:rsidR="00331D97" w:rsidRPr="000C45AD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0C45AD">
        <w:rPr>
          <w:rFonts w:ascii="TH SarabunPSK" w:hAnsi="TH SarabunPSK" w:cs="TH SarabunPSK" w:hint="cs"/>
          <w:sz w:val="28"/>
          <w:szCs w:val="28"/>
        </w:rPr>
        <w:t>B5) Reports API (Normalized /60, Progress) — 3 คะแนน (3 เงื่อนไข × 1)</w:t>
      </w:r>
    </w:p>
    <w:p w14:paraId="112ABCF7" w14:textId="77777777" w:rsidR="00331D97" w:rsidRPr="000C45AD" w:rsidRDefault="00000000">
      <w:pPr>
        <w:rPr>
          <w:rFonts w:ascii="TH SarabunPSK" w:hAnsi="TH SarabunPSK" w:cs="TH SarabunPSK" w:hint="cs"/>
          <w:sz w:val="28"/>
          <w:szCs w:val="28"/>
        </w:rPr>
      </w:pPr>
      <w:r w:rsidRPr="000C45AD">
        <w:rPr>
          <w:rFonts w:ascii="TH SarabunPSK" w:hAnsi="TH SarabunPSK" w:cs="TH SarabunPSK" w:hint="cs"/>
          <w:sz w:val="28"/>
          <w:szCs w:val="28"/>
        </w:rPr>
        <w:t>ตรวจสูตร คะแนนรวม /60 และตัวกรอง/ความเสถียร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0"/>
        <w:gridCol w:w="1576"/>
        <w:gridCol w:w="3634"/>
        <w:gridCol w:w="1550"/>
        <w:gridCol w:w="832"/>
        <w:gridCol w:w="824"/>
      </w:tblGrid>
      <w:tr w:rsidR="00331D97" w:rsidRPr="000C45AD" w14:paraId="6D545AE6" w14:textId="77777777" w:rsidTr="00331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FA00C33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</w:p>
        </w:tc>
        <w:tc>
          <w:tcPr>
            <w:tcW w:w="1440" w:type="dxa"/>
          </w:tcPr>
          <w:p w14:paraId="2A00CA69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7B61D55D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73434BF7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หลักฐานที่ส่ง</w:t>
            </w:r>
          </w:p>
        </w:tc>
        <w:tc>
          <w:tcPr>
            <w:tcW w:w="1440" w:type="dxa"/>
          </w:tcPr>
          <w:p w14:paraId="77C6343E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ผล (ผ่าน/ต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ก)</w:t>
            </w:r>
          </w:p>
        </w:tc>
        <w:tc>
          <w:tcPr>
            <w:tcW w:w="1440" w:type="dxa"/>
          </w:tcPr>
          <w:p w14:paraId="09CF35EC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ให้คะแนน</w:t>
            </w:r>
          </w:p>
        </w:tc>
      </w:tr>
      <w:tr w:rsidR="00331D97" w:rsidRPr="000C45AD" w14:paraId="2C2076CE" w14:textId="77777777" w:rsidTr="00331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8302449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B5-1</w:t>
            </w:r>
          </w:p>
        </w:tc>
        <w:tc>
          <w:tcPr>
            <w:tcW w:w="1440" w:type="dxa"/>
          </w:tcPr>
          <w:p w14:paraId="49ECF2BD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Reports: Normalized /60 ถูกสูตร</w:t>
            </w:r>
          </w:p>
        </w:tc>
        <w:tc>
          <w:tcPr>
            <w:tcW w:w="1440" w:type="dxa"/>
          </w:tcPr>
          <w:p w14:paraId="22291DEB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GET /reports/normalized?period_id=…&amp;evaluatee_id=…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ได้ฟิลด์ A5-1..A5-4 + total และค่าตรงกับการคำนวณมือ (r=(score-1)/3, yes_no=0/1, ชั่งน้ำหนัก indicators &amp; topics)</w:t>
            </w:r>
          </w:p>
        </w:tc>
        <w:tc>
          <w:tcPr>
            <w:tcW w:w="1440" w:type="dxa"/>
          </w:tcPr>
          <w:p w14:paraId="1E6D915F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Response JSON + ตารางคำนวณมือ (แนบไฟล์หรือภาพ)</w:t>
            </w:r>
          </w:p>
        </w:tc>
        <w:tc>
          <w:tcPr>
            <w:tcW w:w="1440" w:type="dxa"/>
          </w:tcPr>
          <w:p w14:paraId="6C6EAA8C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6C91B02C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331D97" w:rsidRPr="000C45AD" w14:paraId="4CC3E213" w14:textId="77777777" w:rsidTr="00331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47A892F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B5-2</w:t>
            </w:r>
          </w:p>
        </w:tc>
        <w:tc>
          <w:tcPr>
            <w:tcW w:w="1440" w:type="dxa"/>
          </w:tcPr>
          <w:p w14:paraId="1BEDD3CD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Reports: Progress per Department ถูกต้อง</w:t>
            </w:r>
          </w:p>
        </w:tc>
        <w:tc>
          <w:tcPr>
            <w:tcW w:w="1440" w:type="dxa"/>
          </w:tcPr>
          <w:p w14:paraId="0DE31F8A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GET /reports/progress?period_id=…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ตรวจ submitted/total/percent ต่อแผนก ตรงกับการนับจากฐานข้อมูลจริง</w:t>
            </w:r>
          </w:p>
        </w:tc>
        <w:tc>
          <w:tcPr>
            <w:tcW w:w="1440" w:type="dxa"/>
          </w:tcPr>
          <w:p w14:paraId="5D3DB039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Response JSON + สคริปต์/คิวรีที่นับเทียบ</w:t>
            </w:r>
          </w:p>
        </w:tc>
        <w:tc>
          <w:tcPr>
            <w:tcW w:w="1440" w:type="dxa"/>
          </w:tcPr>
          <w:p w14:paraId="229E524D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2EC8146A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331D97" w:rsidRPr="000C45AD" w14:paraId="1AE2C6DA" w14:textId="77777777" w:rsidTr="00331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1C4DC41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B5-3</w:t>
            </w:r>
          </w:p>
        </w:tc>
        <w:tc>
          <w:tcPr>
            <w:tcW w:w="1440" w:type="dxa"/>
          </w:tcPr>
          <w:p w14:paraId="48426BED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Filters/Idempotency เสถียร</w:t>
            </w:r>
          </w:p>
        </w:tc>
        <w:tc>
          <w:tcPr>
            <w:tcW w:w="1440" w:type="dxa"/>
          </w:tcPr>
          <w:p w14:paraId="3733336C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ลองเปลี่ยนพารามิเตอร์ filter (period_id/department_id/evaluatee_id) แล้วผลลดลง/ตรงเงื่อนไข; เรียกซ้ำพารามิเตอร์เดิม 2 รอบ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ผลเท่ากัน</w:t>
            </w:r>
          </w:p>
        </w:tc>
        <w:tc>
          <w:tcPr>
            <w:tcW w:w="1440" w:type="dxa"/>
          </w:tcPr>
          <w:p w14:paraId="42488549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Request+Response หลายชุด + ผลซ้ำเท่ากัน</w:t>
            </w:r>
          </w:p>
        </w:tc>
        <w:tc>
          <w:tcPr>
            <w:tcW w:w="1440" w:type="dxa"/>
          </w:tcPr>
          <w:p w14:paraId="732E0D32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48BD2289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</w:tbl>
    <w:p w14:paraId="08F34DF3" w14:textId="77777777" w:rsidR="00331D97" w:rsidRPr="000C45AD" w:rsidRDefault="00331D97">
      <w:pPr>
        <w:rPr>
          <w:rFonts w:ascii="TH SarabunPSK" w:hAnsi="TH SarabunPSK" w:cs="TH SarabunPSK" w:hint="cs"/>
          <w:sz w:val="28"/>
          <w:szCs w:val="28"/>
        </w:rPr>
      </w:pPr>
    </w:p>
    <w:p w14:paraId="790211F4" w14:textId="77777777" w:rsidR="00331D97" w:rsidRPr="000C45AD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0C45AD">
        <w:rPr>
          <w:rFonts w:ascii="TH SarabunPSK" w:hAnsi="TH SarabunPSK" w:cs="TH SarabunPSK" w:hint="cs"/>
          <w:sz w:val="28"/>
          <w:szCs w:val="28"/>
        </w:rPr>
        <w:t>B6) การทดสอบแบบบูรณาการ (API) — 2 คะแนน (2 เงื่อนไข × 1)</w:t>
      </w:r>
    </w:p>
    <w:p w14:paraId="5F77C40F" w14:textId="77777777" w:rsidR="00331D97" w:rsidRPr="000C45AD" w:rsidRDefault="00000000">
      <w:pPr>
        <w:rPr>
          <w:rFonts w:ascii="TH SarabunPSK" w:hAnsi="TH SarabunPSK" w:cs="TH SarabunPSK" w:hint="cs"/>
          <w:sz w:val="28"/>
          <w:szCs w:val="28"/>
        </w:rPr>
      </w:pPr>
      <w:r w:rsidRPr="000C45AD">
        <w:rPr>
          <w:rFonts w:ascii="TH SarabunPSK" w:hAnsi="TH SarabunPSK" w:cs="TH SarabunPSK" w:hint="cs"/>
          <w:sz w:val="28"/>
          <w:szCs w:val="28"/>
        </w:rPr>
        <w:t>รวม Functional + Security/Non</w:t>
      </w:r>
      <w:r w:rsidRPr="000C45AD">
        <w:rPr>
          <w:rFonts w:ascii="Cambria Math" w:hAnsi="Cambria Math" w:cs="Cambria Math"/>
          <w:sz w:val="28"/>
          <w:szCs w:val="28"/>
        </w:rPr>
        <w:t>‑</w:t>
      </w:r>
      <w:r w:rsidRPr="000C45AD">
        <w:rPr>
          <w:rFonts w:ascii="TH SarabunPSK" w:hAnsi="TH SarabunPSK" w:cs="TH SarabunPSK" w:hint="cs"/>
          <w:sz w:val="28"/>
          <w:szCs w:val="28"/>
        </w:rPr>
        <w:t xml:space="preserve">functional </w:t>
      </w:r>
      <w:r w:rsidRPr="000C45AD">
        <w:rPr>
          <w:rFonts w:ascii="TH SarabunPSK" w:hAnsi="TH SarabunPSK" w:cs="TH SarabunPSK"/>
          <w:sz w:val="28"/>
          <w:szCs w:val="28"/>
        </w:rPr>
        <w:t>ในการรันเดียว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56"/>
        <w:gridCol w:w="2244"/>
        <w:gridCol w:w="1973"/>
        <w:gridCol w:w="1866"/>
        <w:gridCol w:w="1062"/>
        <w:gridCol w:w="1055"/>
      </w:tblGrid>
      <w:tr w:rsidR="00331D97" w:rsidRPr="000C45AD" w14:paraId="7296F90C" w14:textId="77777777" w:rsidTr="00331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A96E8F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</w:p>
        </w:tc>
        <w:tc>
          <w:tcPr>
            <w:tcW w:w="1440" w:type="dxa"/>
          </w:tcPr>
          <w:p w14:paraId="4F032822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4727856E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5236A813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หลักฐานที่ส่ง</w:t>
            </w:r>
          </w:p>
        </w:tc>
        <w:tc>
          <w:tcPr>
            <w:tcW w:w="1440" w:type="dxa"/>
          </w:tcPr>
          <w:p w14:paraId="15DAB5F3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ผล (ผ่าน/ตก)</w:t>
            </w:r>
          </w:p>
        </w:tc>
        <w:tc>
          <w:tcPr>
            <w:tcW w:w="1440" w:type="dxa"/>
          </w:tcPr>
          <w:p w14:paraId="0282E4FA" w14:textId="77777777" w:rsidR="00331D97" w:rsidRPr="000C45A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331D97" w:rsidRPr="000C45AD" w14:paraId="3F8BB435" w14:textId="77777777" w:rsidTr="00331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4DD4457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B6-1</w:t>
            </w:r>
          </w:p>
        </w:tc>
        <w:tc>
          <w:tcPr>
            <w:tcW w:w="1440" w:type="dxa"/>
          </w:tcPr>
          <w:p w14:paraId="57937547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Functional E2E (อย่างน้อย 1 เส้นทางครบ)</w:t>
            </w:r>
          </w:p>
        </w:tc>
        <w:tc>
          <w:tcPr>
            <w:tcW w:w="1440" w:type="dxa"/>
          </w:tcPr>
          <w:p w14:paraId="4F06FD0F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Login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ดู assignments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อัปโหลด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evidence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กรอกผล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submit </w:t>
            </w:r>
            <w:r w:rsidRPr="000C45AD">
              <w:rPr>
                <w:rFonts w:ascii="Arial" w:hAnsi="Arial" w:cs="Arial"/>
                <w:sz w:val="28"/>
                <w:szCs w:val="28"/>
              </w:rPr>
              <w:t>→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0C45AD">
              <w:rPr>
                <w:rFonts w:ascii="TH SarabunPSK" w:hAnsi="TH SarabunPSK" w:cs="TH SarabunPSK"/>
                <w:sz w:val="28"/>
                <w:szCs w:val="28"/>
              </w:rPr>
              <w:t>ตรวจผลใน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 xml:space="preserve"> reports</w:t>
            </w:r>
          </w:p>
        </w:tc>
        <w:tc>
          <w:tcPr>
            <w:tcW w:w="1440" w:type="dxa"/>
          </w:tcPr>
          <w:p w14:paraId="5A27013D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สรุปผลรันจาก Postman/Newman (หรือวิดีโอสั้น) แสดงทุกขั้นตอนผ่าน</w:t>
            </w:r>
          </w:p>
        </w:tc>
        <w:tc>
          <w:tcPr>
            <w:tcW w:w="1440" w:type="dxa"/>
          </w:tcPr>
          <w:p w14:paraId="2567645E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0A823082" w14:textId="77777777" w:rsidR="00331D97" w:rsidRPr="000C45A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331D97" w:rsidRPr="000C45AD" w14:paraId="7AF09B19" w14:textId="77777777" w:rsidTr="00331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D8D2BF2" w14:textId="77777777" w:rsidR="00331D97" w:rsidRPr="000C45AD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B6-2</w:t>
            </w:r>
          </w:p>
        </w:tc>
        <w:tc>
          <w:tcPr>
            <w:tcW w:w="1440" w:type="dxa"/>
          </w:tcPr>
          <w:p w14:paraId="5BDBC2D2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Security/Non</w:t>
            </w:r>
            <w:r w:rsidRPr="000C45AD">
              <w:rPr>
                <w:rFonts w:ascii="Cambria Math" w:hAnsi="Cambria Math" w:cs="Cambria Math"/>
                <w:sz w:val="28"/>
                <w:szCs w:val="28"/>
              </w:rPr>
              <w:t>‑</w:t>
            </w: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functional ในชุด E2E</w:t>
            </w:r>
          </w:p>
        </w:tc>
        <w:tc>
          <w:tcPr>
            <w:tcW w:w="1440" w:type="dxa"/>
          </w:tcPr>
          <w:p w14:paraId="18CDDF50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แทรก TC IDOR (403) + อัปโหลดไฟล์เกินกำหนด (413) หรือชนิดต้องห้าม (415) ในชุดเดียวกัน แล้วสรุปผลผ่าน</w:t>
            </w:r>
          </w:p>
        </w:tc>
        <w:tc>
          <w:tcPr>
            <w:tcW w:w="1440" w:type="dxa"/>
          </w:tcPr>
          <w:p w14:paraId="2CFCBE8E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รายงานรวม (HTML/JSON) จาก Newman/k6/JMeter ระบุ TC ดังกล่าวผ่าน</w:t>
            </w:r>
          </w:p>
        </w:tc>
        <w:tc>
          <w:tcPr>
            <w:tcW w:w="1440" w:type="dxa"/>
          </w:tcPr>
          <w:p w14:paraId="772713CA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312F3427" w14:textId="77777777" w:rsidR="00331D97" w:rsidRPr="000C45A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C45AD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</w:tbl>
    <w:p w14:paraId="7B7B139A" w14:textId="77777777" w:rsidR="00331D97" w:rsidRPr="000C45AD" w:rsidRDefault="00331D97">
      <w:pPr>
        <w:rPr>
          <w:rFonts w:ascii="TH SarabunPSK" w:hAnsi="TH SarabunPSK" w:cs="TH SarabunPSK" w:hint="cs"/>
          <w:sz w:val="28"/>
          <w:szCs w:val="28"/>
        </w:rPr>
      </w:pPr>
    </w:p>
    <w:p w14:paraId="3BABEF29" w14:textId="77777777" w:rsidR="00331D97" w:rsidRPr="000C45AD" w:rsidRDefault="00000000">
      <w:pPr>
        <w:rPr>
          <w:rFonts w:ascii="TH SarabunPSK" w:hAnsi="TH SarabunPSK" w:cs="TH SarabunPSK" w:hint="cs"/>
          <w:sz w:val="28"/>
          <w:szCs w:val="28"/>
        </w:rPr>
      </w:pPr>
      <w:r w:rsidRPr="000C45AD">
        <w:rPr>
          <w:rFonts w:ascii="TH SarabunPSK" w:hAnsi="TH SarabunPSK" w:cs="TH SarabunPSK" w:hint="cs"/>
          <w:sz w:val="28"/>
          <w:szCs w:val="28"/>
        </w:rPr>
        <w:t>รวมคะแนนส่วน Backend (API): 20 / 20    ลงชื่อผู้ประเมิน: _____________  วันที่: _____________</w:t>
      </w:r>
    </w:p>
    <w:sectPr w:rsidR="00331D97" w:rsidRPr="000C45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3979992">
    <w:abstractNumId w:val="8"/>
  </w:num>
  <w:num w:numId="2" w16cid:durableId="680015264">
    <w:abstractNumId w:val="6"/>
  </w:num>
  <w:num w:numId="3" w16cid:durableId="950286744">
    <w:abstractNumId w:val="5"/>
  </w:num>
  <w:num w:numId="4" w16cid:durableId="1109399267">
    <w:abstractNumId w:val="4"/>
  </w:num>
  <w:num w:numId="5" w16cid:durableId="531262127">
    <w:abstractNumId w:val="7"/>
  </w:num>
  <w:num w:numId="6" w16cid:durableId="181282497">
    <w:abstractNumId w:val="3"/>
  </w:num>
  <w:num w:numId="7" w16cid:durableId="790973022">
    <w:abstractNumId w:val="2"/>
  </w:num>
  <w:num w:numId="8" w16cid:durableId="2109957767">
    <w:abstractNumId w:val="1"/>
  </w:num>
  <w:num w:numId="9" w16cid:durableId="176988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5AD"/>
    <w:rsid w:val="0015074B"/>
    <w:rsid w:val="0029639D"/>
    <w:rsid w:val="00326F90"/>
    <w:rsid w:val="00331D97"/>
    <w:rsid w:val="00826F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E57E2"/>
  <w14:defaultImageDpi w14:val="300"/>
  <w15:docId w15:val="{F5334B0C-B58A-417D-AD4C-B271EB64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 T490s</cp:lastModifiedBy>
  <cp:revision>2</cp:revision>
  <dcterms:created xsi:type="dcterms:W3CDTF">2013-12-23T23:15:00Z</dcterms:created>
  <dcterms:modified xsi:type="dcterms:W3CDTF">2025-08-24T08:52:00Z</dcterms:modified>
  <cp:category/>
</cp:coreProperties>
</file>