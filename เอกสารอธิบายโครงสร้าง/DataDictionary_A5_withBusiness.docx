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E767" w14:textId="77777777" w:rsidR="00755CB6" w:rsidRPr="00F20A67" w:rsidRDefault="00000000">
      <w:pPr>
        <w:pStyle w:val="Title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Data Dictionary — พร้อมคำอธิบายเชิงธุรกิจ (A5)</w:t>
      </w:r>
    </w:p>
    <w:p w14:paraId="77443B39" w14:textId="77777777" w:rsidR="00755CB6" w:rsidRPr="00F20A67" w:rsidRDefault="00000000">
      <w:pPr>
        <w:jc w:val="both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เวอร์ชันเสริมคำอธิบายสำหรับใช้สอน/พัฒนา โดยอิง 02_schema.sql</w:t>
      </w:r>
    </w:p>
    <w:p w14:paraId="0FA0EDA0" w14:textId="77777777" w:rsidR="00755CB6" w:rsidRPr="00F20A67" w:rsidRDefault="00000000">
      <w:pPr>
        <w:pStyle w:val="Heading1"/>
        <w:rPr>
          <w:rFonts w:ascii="TH SarabunPSK" w:hAnsi="TH SarabunPSK" w:cs="TH SarabunPSK" w:hint="cs"/>
        </w:rPr>
      </w:pPr>
      <w:r w:rsidRPr="00F20A67">
        <w:rPr>
          <w:rFonts w:ascii="TH SarabunPSK" w:hAnsi="TH SarabunPSK" w:cs="TH SarabunPSK" w:hint="cs"/>
        </w:rPr>
        <w:t>คำอธิบายภาพรวมรายตาราง</w:t>
      </w:r>
    </w:p>
    <w:p w14:paraId="2BC8C69A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assignments</w:t>
      </w:r>
    </w:p>
    <w:p w14:paraId="5077D39E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 xml:space="preserve">การมอบหมายผู้ประเมิน </w:t>
      </w:r>
      <w:r w:rsidRPr="00F20A67">
        <w:rPr>
          <w:rFonts w:ascii="Arial" w:hAnsi="Arial" w:cs="Arial"/>
          <w:sz w:val="28"/>
          <w:szCs w:val="28"/>
        </w:rPr>
        <w:t>↔</w:t>
      </w:r>
      <w:r w:rsidRPr="00F20A67">
        <w:rPr>
          <w:rFonts w:ascii="TH SarabunPSK" w:hAnsi="TH SarabunPSK" w:cs="TH SarabunPSK" w:hint="cs"/>
          <w:sz w:val="28"/>
          <w:szCs w:val="28"/>
        </w:rPr>
        <w:t xml:space="preserve"> </w:t>
      </w:r>
      <w:r w:rsidRPr="00F20A67">
        <w:rPr>
          <w:rFonts w:ascii="TH SarabunPSK" w:hAnsi="TH SarabunPSK" w:cs="TH SarabunPSK"/>
          <w:sz w:val="28"/>
          <w:szCs w:val="28"/>
        </w:rPr>
        <w:t>ผู้รับการประเมิน</w:t>
      </w:r>
      <w:r w:rsidRPr="00F20A67">
        <w:rPr>
          <w:rFonts w:ascii="TH SarabunPSK" w:hAnsi="TH SarabunPSK" w:cs="TH SarabunPSK" w:hint="cs"/>
          <w:sz w:val="28"/>
          <w:szCs w:val="28"/>
        </w:rPr>
        <w:t xml:space="preserve"> </w:t>
      </w:r>
      <w:r w:rsidRPr="00F20A67">
        <w:rPr>
          <w:rFonts w:ascii="TH SarabunPSK" w:hAnsi="TH SarabunPSK" w:cs="TH SarabunPSK"/>
          <w:sz w:val="28"/>
          <w:szCs w:val="28"/>
        </w:rPr>
        <w:t>ในรอบที่กำหนด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895"/>
        <w:gridCol w:w="826"/>
        <w:gridCol w:w="349"/>
        <w:gridCol w:w="1344"/>
        <w:gridCol w:w="595"/>
        <w:gridCol w:w="621"/>
        <w:gridCol w:w="1378"/>
        <w:gridCol w:w="618"/>
        <w:gridCol w:w="1377"/>
      </w:tblGrid>
      <w:tr w:rsidR="00755CB6" w:rsidRPr="00F20A67" w14:paraId="484BFCCB" w14:textId="77777777" w:rsidTr="00F20A67">
        <w:tc>
          <w:tcPr>
            <w:tcW w:w="864" w:type="dxa"/>
          </w:tcPr>
          <w:p w14:paraId="1FFE2DC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752F6C9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3766686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6EC0E9A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79D06D2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4BF8681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13BDAB4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6E6148E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25363B3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2C8A14C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282DDCE3" w14:textId="77777777" w:rsidTr="00F20A67">
        <w:tc>
          <w:tcPr>
            <w:tcW w:w="864" w:type="dxa"/>
          </w:tcPr>
          <w:p w14:paraId="262DE42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assignments</w:t>
            </w:r>
          </w:p>
        </w:tc>
        <w:tc>
          <w:tcPr>
            <w:tcW w:w="864" w:type="dxa"/>
          </w:tcPr>
          <w:p w14:paraId="4997191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44AA6E8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595F35D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4A067A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8B5F5A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79E863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78F2DA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AD6C19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BCED0D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17828876" w14:textId="77777777" w:rsidTr="00F20A67">
        <w:tc>
          <w:tcPr>
            <w:tcW w:w="864" w:type="dxa"/>
          </w:tcPr>
          <w:p w14:paraId="027FA6B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assignments</w:t>
            </w:r>
          </w:p>
        </w:tc>
        <w:tc>
          <w:tcPr>
            <w:tcW w:w="864" w:type="dxa"/>
          </w:tcPr>
          <w:p w14:paraId="762B816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period_id</w:t>
            </w:r>
          </w:p>
        </w:tc>
        <w:tc>
          <w:tcPr>
            <w:tcW w:w="864" w:type="dxa"/>
          </w:tcPr>
          <w:p w14:paraId="7E11800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006A65E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CD3965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evaluation_periods.id</w:t>
            </w:r>
          </w:p>
        </w:tc>
        <w:tc>
          <w:tcPr>
            <w:tcW w:w="864" w:type="dxa"/>
          </w:tcPr>
          <w:p w14:paraId="2C3BA8D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7C9945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B4CA75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6BC424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F47909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รอบการประเมิน (FK evaluation_periods.id)</w:t>
            </w:r>
          </w:p>
        </w:tc>
      </w:tr>
      <w:tr w:rsidR="00755CB6" w:rsidRPr="00F20A67" w14:paraId="5FE76BAC" w14:textId="77777777" w:rsidTr="00F20A67">
        <w:tc>
          <w:tcPr>
            <w:tcW w:w="864" w:type="dxa"/>
          </w:tcPr>
          <w:p w14:paraId="05B9D2A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assignments</w:t>
            </w:r>
          </w:p>
        </w:tc>
        <w:tc>
          <w:tcPr>
            <w:tcW w:w="864" w:type="dxa"/>
          </w:tcPr>
          <w:p w14:paraId="44D3754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evaluator_id</w:t>
            </w:r>
          </w:p>
        </w:tc>
        <w:tc>
          <w:tcPr>
            <w:tcW w:w="864" w:type="dxa"/>
          </w:tcPr>
          <w:p w14:paraId="7F474D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6D81B5D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4294A9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users.id</w:t>
            </w:r>
          </w:p>
        </w:tc>
        <w:tc>
          <w:tcPr>
            <w:tcW w:w="864" w:type="dxa"/>
          </w:tcPr>
          <w:p w14:paraId="5F1ECB0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B5FE5B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8FDA32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56A10E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11724B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ผู้ประเมิน (FK users.id)</w:t>
            </w:r>
          </w:p>
        </w:tc>
      </w:tr>
      <w:tr w:rsidR="00755CB6" w:rsidRPr="00F20A67" w14:paraId="23AF6403" w14:textId="77777777" w:rsidTr="00F20A67">
        <w:tc>
          <w:tcPr>
            <w:tcW w:w="864" w:type="dxa"/>
          </w:tcPr>
          <w:p w14:paraId="4C1A895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assignments</w:t>
            </w:r>
          </w:p>
        </w:tc>
        <w:tc>
          <w:tcPr>
            <w:tcW w:w="864" w:type="dxa"/>
          </w:tcPr>
          <w:p w14:paraId="3114937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evaluatee_id</w:t>
            </w:r>
          </w:p>
        </w:tc>
        <w:tc>
          <w:tcPr>
            <w:tcW w:w="864" w:type="dxa"/>
          </w:tcPr>
          <w:p w14:paraId="7D6B39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15858B6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41620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users.id</w:t>
            </w:r>
          </w:p>
        </w:tc>
        <w:tc>
          <w:tcPr>
            <w:tcW w:w="864" w:type="dxa"/>
          </w:tcPr>
          <w:p w14:paraId="4A5B8E0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5654FD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AB4605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4DFD74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A5255B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ผู้ถูกประเมิน (FK users.id)</w:t>
            </w:r>
          </w:p>
        </w:tc>
      </w:tr>
      <w:tr w:rsidR="00755CB6" w:rsidRPr="00F20A67" w14:paraId="0D534345" w14:textId="77777777" w:rsidTr="00F20A67">
        <w:tc>
          <w:tcPr>
            <w:tcW w:w="864" w:type="dxa"/>
          </w:tcPr>
          <w:p w14:paraId="1A9C9DB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assignments</w:t>
            </w:r>
          </w:p>
        </w:tc>
        <w:tc>
          <w:tcPr>
            <w:tcW w:w="864" w:type="dxa"/>
          </w:tcPr>
          <w:p w14:paraId="055B01B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dept_id</w:t>
            </w:r>
          </w:p>
        </w:tc>
        <w:tc>
          <w:tcPr>
            <w:tcW w:w="864" w:type="dxa"/>
          </w:tcPr>
          <w:p w14:paraId="0F5CD47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774ED78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6AF462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departments.id</w:t>
            </w:r>
          </w:p>
        </w:tc>
        <w:tc>
          <w:tcPr>
            <w:tcW w:w="864" w:type="dxa"/>
          </w:tcPr>
          <w:p w14:paraId="2D227C5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F09D8D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D0C73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F7830C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0F4E07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55CB6" w:rsidRPr="00F20A67" w14:paraId="27D83ABB" w14:textId="77777777" w:rsidTr="00F20A67">
        <w:tc>
          <w:tcPr>
            <w:tcW w:w="864" w:type="dxa"/>
          </w:tcPr>
          <w:p w14:paraId="4E4856F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assignments</w:t>
            </w:r>
          </w:p>
        </w:tc>
        <w:tc>
          <w:tcPr>
            <w:tcW w:w="864" w:type="dxa"/>
          </w:tcPr>
          <w:p w14:paraId="483D956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7D996F6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02548EB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0F43F3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52A5CC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53529E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39663A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4B797A6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E59D8A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</w:tbl>
    <w:p w14:paraId="2D51F226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3BC369F5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lastRenderedPageBreak/>
        <w:t>attachments</w:t>
      </w:r>
    </w:p>
    <w:p w14:paraId="52C4A0CA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ไฟล์หลักฐานของผู้ถูกประเมิน ผูกกับตัวชี้วัด/ชนิดหลักฐาน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071"/>
        <w:gridCol w:w="958"/>
        <w:gridCol w:w="338"/>
        <w:gridCol w:w="1249"/>
        <w:gridCol w:w="563"/>
        <w:gridCol w:w="587"/>
        <w:gridCol w:w="1281"/>
        <w:gridCol w:w="585"/>
        <w:gridCol w:w="1403"/>
      </w:tblGrid>
      <w:tr w:rsidR="00755CB6" w:rsidRPr="00F20A67" w14:paraId="240D3BB2" w14:textId="77777777">
        <w:tc>
          <w:tcPr>
            <w:tcW w:w="864" w:type="dxa"/>
          </w:tcPr>
          <w:p w14:paraId="5C59357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6565903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04597F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788A455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6B937D4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14395F0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77FED0A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05986D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43BAA7A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6ABE5D4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0F810E72" w14:textId="77777777">
        <w:tc>
          <w:tcPr>
            <w:tcW w:w="864" w:type="dxa"/>
          </w:tcPr>
          <w:p w14:paraId="2AB7D96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6A1C380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579E6F2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741B531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4F28A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2D6F78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BE257E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553D1D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BA5645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30846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304F0DF5" w14:textId="77777777">
        <w:tc>
          <w:tcPr>
            <w:tcW w:w="864" w:type="dxa"/>
          </w:tcPr>
          <w:p w14:paraId="6513F40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49853E0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period_id</w:t>
            </w:r>
          </w:p>
        </w:tc>
        <w:tc>
          <w:tcPr>
            <w:tcW w:w="864" w:type="dxa"/>
          </w:tcPr>
          <w:p w14:paraId="17A9870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5DAF0F3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FE840E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evaluation_periods.id</w:t>
            </w:r>
          </w:p>
        </w:tc>
        <w:tc>
          <w:tcPr>
            <w:tcW w:w="864" w:type="dxa"/>
          </w:tcPr>
          <w:p w14:paraId="2C0E71B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12CB81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B9E4E6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33374C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814C8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รอบการประเมิน (FK evaluation_periods.id)</w:t>
            </w:r>
          </w:p>
        </w:tc>
      </w:tr>
      <w:tr w:rsidR="00755CB6" w:rsidRPr="00F20A67" w14:paraId="252B615A" w14:textId="77777777">
        <w:tc>
          <w:tcPr>
            <w:tcW w:w="864" w:type="dxa"/>
          </w:tcPr>
          <w:p w14:paraId="63D733A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51E5DB6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evaluatee_id</w:t>
            </w:r>
          </w:p>
        </w:tc>
        <w:tc>
          <w:tcPr>
            <w:tcW w:w="864" w:type="dxa"/>
          </w:tcPr>
          <w:p w14:paraId="7A1F8F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27DDB0C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ED47AD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users.id</w:t>
            </w:r>
          </w:p>
        </w:tc>
        <w:tc>
          <w:tcPr>
            <w:tcW w:w="864" w:type="dxa"/>
          </w:tcPr>
          <w:p w14:paraId="387895A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51290C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448B2A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3F994E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8D1D6D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ผู้ถูกประเมิน (FK users.id)</w:t>
            </w:r>
          </w:p>
        </w:tc>
      </w:tr>
      <w:tr w:rsidR="00755CB6" w:rsidRPr="00F20A67" w14:paraId="6461A51F" w14:textId="77777777">
        <w:tc>
          <w:tcPr>
            <w:tcW w:w="864" w:type="dxa"/>
          </w:tcPr>
          <w:p w14:paraId="0C42878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6F56D52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indicator_id</w:t>
            </w:r>
          </w:p>
        </w:tc>
        <w:tc>
          <w:tcPr>
            <w:tcW w:w="864" w:type="dxa"/>
          </w:tcPr>
          <w:p w14:paraId="713B59E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0CF604E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527257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indicators.id</w:t>
            </w:r>
          </w:p>
        </w:tc>
        <w:tc>
          <w:tcPr>
            <w:tcW w:w="864" w:type="dxa"/>
          </w:tcPr>
          <w:p w14:paraId="59D49F9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CFA620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C8EA28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6FDA03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AF7ED9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ตัวชี้วัด (FK indicators.id)</w:t>
            </w:r>
          </w:p>
        </w:tc>
      </w:tr>
      <w:tr w:rsidR="00755CB6" w:rsidRPr="00F20A67" w14:paraId="4379DFF8" w14:textId="77777777">
        <w:tc>
          <w:tcPr>
            <w:tcW w:w="864" w:type="dxa"/>
          </w:tcPr>
          <w:p w14:paraId="1108811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0E4DE9C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evidence_type_id</w:t>
            </w:r>
          </w:p>
        </w:tc>
        <w:tc>
          <w:tcPr>
            <w:tcW w:w="864" w:type="dxa"/>
          </w:tcPr>
          <w:p w14:paraId="5E0DA87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4D04DA2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3142B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evidence_types.id</w:t>
            </w:r>
          </w:p>
        </w:tc>
        <w:tc>
          <w:tcPr>
            <w:tcW w:w="864" w:type="dxa"/>
          </w:tcPr>
          <w:p w14:paraId="52D828D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9A37DD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01FBB1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C58F8E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C50D14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ชนิดหลักฐาน (FK evidence_types.id)</w:t>
            </w:r>
          </w:p>
        </w:tc>
      </w:tr>
      <w:tr w:rsidR="00755CB6" w:rsidRPr="00F20A67" w14:paraId="5FE3AD85" w14:textId="77777777">
        <w:tc>
          <w:tcPr>
            <w:tcW w:w="864" w:type="dxa"/>
          </w:tcPr>
          <w:p w14:paraId="3592101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3F7F80B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file_name</w:t>
            </w:r>
          </w:p>
        </w:tc>
        <w:tc>
          <w:tcPr>
            <w:tcW w:w="864" w:type="dxa"/>
          </w:tcPr>
          <w:p w14:paraId="1979E83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74CD4F0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35CC3D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8D1C6E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2C9584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14D528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639C4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E6EE8B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ชื่อไฟล์ที่อัปโหลด</w:t>
            </w:r>
          </w:p>
        </w:tc>
      </w:tr>
      <w:tr w:rsidR="00755CB6" w:rsidRPr="00F20A67" w14:paraId="5DC372B3" w14:textId="77777777">
        <w:tc>
          <w:tcPr>
            <w:tcW w:w="864" w:type="dxa"/>
          </w:tcPr>
          <w:p w14:paraId="3C84A1C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473E4C2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mime_type</w:t>
            </w:r>
          </w:p>
        </w:tc>
        <w:tc>
          <w:tcPr>
            <w:tcW w:w="864" w:type="dxa"/>
          </w:tcPr>
          <w:p w14:paraId="3BFCEC6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VARCHAR(100)</w:t>
            </w:r>
          </w:p>
        </w:tc>
        <w:tc>
          <w:tcPr>
            <w:tcW w:w="864" w:type="dxa"/>
          </w:tcPr>
          <w:p w14:paraId="7106230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379B34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EE09E5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A28264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1508EF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A895D2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2C8006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ชนิดไฟล์ (MIME type)</w:t>
            </w:r>
          </w:p>
        </w:tc>
      </w:tr>
      <w:tr w:rsidR="00755CB6" w:rsidRPr="00F20A67" w14:paraId="01A48F65" w14:textId="77777777">
        <w:tc>
          <w:tcPr>
            <w:tcW w:w="864" w:type="dxa"/>
          </w:tcPr>
          <w:p w14:paraId="2E141CF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54A6E9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size_bytes</w:t>
            </w:r>
          </w:p>
        </w:tc>
        <w:tc>
          <w:tcPr>
            <w:tcW w:w="864" w:type="dxa"/>
          </w:tcPr>
          <w:p w14:paraId="2265E85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3A8E7E5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79270D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7FF53F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44707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119A466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68B2BA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417019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ขนาดไฟล์ (ไบต์)</w:t>
            </w:r>
          </w:p>
        </w:tc>
      </w:tr>
      <w:tr w:rsidR="00755CB6" w:rsidRPr="00F20A67" w14:paraId="697AE05F" w14:textId="77777777">
        <w:tc>
          <w:tcPr>
            <w:tcW w:w="864" w:type="dxa"/>
          </w:tcPr>
          <w:p w14:paraId="211DB62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0BE129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storage_path</w:t>
            </w:r>
          </w:p>
        </w:tc>
        <w:tc>
          <w:tcPr>
            <w:tcW w:w="864" w:type="dxa"/>
          </w:tcPr>
          <w:p w14:paraId="57F439E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VARCHAR(1024)</w:t>
            </w:r>
          </w:p>
        </w:tc>
        <w:tc>
          <w:tcPr>
            <w:tcW w:w="864" w:type="dxa"/>
          </w:tcPr>
          <w:p w14:paraId="4F5E6A1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418A64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0AF0AC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63CE47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916367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433A59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C64FE4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พาธจัดเก็บไฟล์บนเซิร์ฟเวอร์</w:t>
            </w:r>
          </w:p>
        </w:tc>
      </w:tr>
      <w:tr w:rsidR="00755CB6" w:rsidRPr="00F20A67" w14:paraId="4FA49765" w14:textId="77777777">
        <w:tc>
          <w:tcPr>
            <w:tcW w:w="864" w:type="dxa"/>
          </w:tcPr>
          <w:p w14:paraId="29FE97C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attachments</w:t>
            </w:r>
          </w:p>
        </w:tc>
        <w:tc>
          <w:tcPr>
            <w:tcW w:w="864" w:type="dxa"/>
          </w:tcPr>
          <w:p w14:paraId="271132B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59D266C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77BD95C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285AB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A2E2EA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8C15BC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1CEB56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0B5DCD1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890A20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</w:tbl>
    <w:p w14:paraId="7850E803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52E1B1A0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departments</w:t>
      </w:r>
    </w:p>
    <w:p w14:paraId="37682EC0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แผนกภายในวิทยาลัย ใช้อ้างอิงในผู้ใช้และรายงานตามสังกัด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893"/>
        <w:gridCol w:w="957"/>
        <w:gridCol w:w="348"/>
        <w:gridCol w:w="1468"/>
        <w:gridCol w:w="592"/>
        <w:gridCol w:w="618"/>
        <w:gridCol w:w="596"/>
        <w:gridCol w:w="615"/>
        <w:gridCol w:w="1883"/>
      </w:tblGrid>
      <w:tr w:rsidR="00755CB6" w:rsidRPr="00F20A67" w14:paraId="4EE8EE80" w14:textId="77777777" w:rsidTr="00F20A67">
        <w:tc>
          <w:tcPr>
            <w:tcW w:w="864" w:type="dxa"/>
          </w:tcPr>
          <w:p w14:paraId="32D65D9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64D1E5B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63657DB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4795653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4959F47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1B040CC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056B648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03FC129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78610CC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3E333E4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68C52C4B" w14:textId="77777777" w:rsidTr="00F20A67">
        <w:tc>
          <w:tcPr>
            <w:tcW w:w="864" w:type="dxa"/>
          </w:tcPr>
          <w:p w14:paraId="591293F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</w:t>
            </w:r>
          </w:p>
        </w:tc>
        <w:tc>
          <w:tcPr>
            <w:tcW w:w="864" w:type="dxa"/>
          </w:tcPr>
          <w:p w14:paraId="38C45BE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6006849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751935E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335965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9D6578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E7FB6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4A39A5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3640CB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048828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3DA3A4B9" w14:textId="77777777" w:rsidTr="00F20A67">
        <w:tc>
          <w:tcPr>
            <w:tcW w:w="864" w:type="dxa"/>
          </w:tcPr>
          <w:p w14:paraId="6F41279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</w:t>
            </w:r>
          </w:p>
        </w:tc>
        <w:tc>
          <w:tcPr>
            <w:tcW w:w="864" w:type="dxa"/>
          </w:tcPr>
          <w:p w14:paraId="3199A13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6DCB1D3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VARCHAR(20)</w:t>
            </w:r>
          </w:p>
        </w:tc>
        <w:tc>
          <w:tcPr>
            <w:tcW w:w="864" w:type="dxa"/>
          </w:tcPr>
          <w:p w14:paraId="242BA29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0940E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30C247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3E0437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D8A3D8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B67F89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EB9169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3955BF6F" w14:textId="77777777" w:rsidTr="00F20A67">
        <w:tc>
          <w:tcPr>
            <w:tcW w:w="864" w:type="dxa"/>
          </w:tcPr>
          <w:p w14:paraId="49F3243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</w:t>
            </w:r>
          </w:p>
        </w:tc>
        <w:tc>
          <w:tcPr>
            <w:tcW w:w="864" w:type="dxa"/>
          </w:tcPr>
          <w:p w14:paraId="0FC08DF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6912597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7FFE772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02D0B7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B1DFCB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875F26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FE1D43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596A6D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F8C02D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  <w:tr w:rsidR="00755CB6" w:rsidRPr="00F20A67" w14:paraId="734BA78B" w14:textId="77777777" w:rsidTr="00F20A67">
        <w:tc>
          <w:tcPr>
            <w:tcW w:w="864" w:type="dxa"/>
          </w:tcPr>
          <w:p w14:paraId="299DCA2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</w:t>
            </w:r>
          </w:p>
        </w:tc>
        <w:tc>
          <w:tcPr>
            <w:tcW w:w="864" w:type="dxa"/>
          </w:tcPr>
          <w:p w14:paraId="256244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category_id</w:t>
            </w:r>
          </w:p>
        </w:tc>
        <w:tc>
          <w:tcPr>
            <w:tcW w:w="864" w:type="dxa"/>
          </w:tcPr>
          <w:p w14:paraId="45DCF57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48C1AEA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955D6A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vocational_categories.id</w:t>
            </w:r>
          </w:p>
        </w:tc>
        <w:tc>
          <w:tcPr>
            <w:tcW w:w="864" w:type="dxa"/>
          </w:tcPr>
          <w:p w14:paraId="7D19391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BAFC81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19C4F7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4A1165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2E200F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55CB6" w:rsidRPr="00F20A67" w14:paraId="6064162D" w14:textId="77777777" w:rsidTr="00F20A67">
        <w:tc>
          <w:tcPr>
            <w:tcW w:w="864" w:type="dxa"/>
          </w:tcPr>
          <w:p w14:paraId="386778F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</w:t>
            </w:r>
          </w:p>
        </w:tc>
        <w:tc>
          <w:tcPr>
            <w:tcW w:w="864" w:type="dxa"/>
          </w:tcPr>
          <w:p w14:paraId="7498136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org_group_id</w:t>
            </w:r>
          </w:p>
        </w:tc>
        <w:tc>
          <w:tcPr>
            <w:tcW w:w="864" w:type="dxa"/>
          </w:tcPr>
          <w:p w14:paraId="092D9D2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35F1C9B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7D52DD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org_groups.id</w:t>
            </w:r>
          </w:p>
        </w:tc>
        <w:tc>
          <w:tcPr>
            <w:tcW w:w="864" w:type="dxa"/>
          </w:tcPr>
          <w:p w14:paraId="684BF38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4C9A5B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6E7D92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782FF1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781FA1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อ้างอิงกลุ่มงานภายในหน่วยงาน</w:t>
            </w:r>
          </w:p>
        </w:tc>
      </w:tr>
    </w:tbl>
    <w:p w14:paraId="7AB3A3AC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589AE9D4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dept_fields</w:t>
      </w:r>
    </w:p>
    <w:p w14:paraId="4A095D08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 xml:space="preserve">Mapping แผนก </w:t>
      </w:r>
      <w:r w:rsidRPr="00F20A67">
        <w:rPr>
          <w:rFonts w:ascii="Arial" w:hAnsi="Arial" w:cs="Arial"/>
          <w:sz w:val="28"/>
          <w:szCs w:val="28"/>
        </w:rPr>
        <w:t>↔</w:t>
      </w:r>
      <w:r w:rsidRPr="00F20A67">
        <w:rPr>
          <w:rFonts w:ascii="TH SarabunPSK" w:hAnsi="TH SarabunPSK" w:cs="TH SarabunPSK" w:hint="cs"/>
          <w:sz w:val="28"/>
          <w:szCs w:val="28"/>
        </w:rPr>
        <w:t xml:space="preserve"> </w:t>
      </w:r>
      <w:r w:rsidRPr="00F20A67">
        <w:rPr>
          <w:rFonts w:ascii="TH SarabunPSK" w:hAnsi="TH SarabunPSK" w:cs="TH SarabunPSK"/>
          <w:sz w:val="28"/>
          <w:szCs w:val="28"/>
        </w:rPr>
        <w:t>สาขาวิชาชีพ</w:t>
      </w:r>
      <w:r w:rsidRPr="00F20A67">
        <w:rPr>
          <w:rFonts w:ascii="TH SarabunPSK" w:hAnsi="TH SarabunPSK" w:cs="TH SarabunPSK" w:hint="cs"/>
          <w:sz w:val="28"/>
          <w:szCs w:val="28"/>
        </w:rPr>
        <w:t xml:space="preserve"> (</w:t>
      </w:r>
      <w:r w:rsidRPr="00F20A67">
        <w:rPr>
          <w:rFonts w:ascii="TH SarabunPSK" w:hAnsi="TH SarabunPSK" w:cs="TH SarabunPSK"/>
          <w:sz w:val="28"/>
          <w:szCs w:val="28"/>
        </w:rPr>
        <w:t>หลายต่อหลาย</w:t>
      </w:r>
      <w:r w:rsidRPr="00F20A67">
        <w:rPr>
          <w:rFonts w:ascii="TH SarabunPSK" w:hAnsi="TH SarabunPSK" w:cs="TH SarabunPSK" w:hint="cs"/>
          <w:sz w:val="28"/>
          <w:szCs w:val="28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2"/>
        <w:gridCol w:w="920"/>
        <w:gridCol w:w="1079"/>
        <w:gridCol w:w="383"/>
        <w:gridCol w:w="1710"/>
        <w:gridCol w:w="695"/>
        <w:gridCol w:w="727"/>
        <w:gridCol w:w="699"/>
        <w:gridCol w:w="724"/>
        <w:gridCol w:w="957"/>
      </w:tblGrid>
      <w:tr w:rsidR="00755CB6" w:rsidRPr="00F20A67" w14:paraId="391F4ACA" w14:textId="77777777">
        <w:tc>
          <w:tcPr>
            <w:tcW w:w="864" w:type="dxa"/>
          </w:tcPr>
          <w:p w14:paraId="6442CEC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72037E1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0B08EB0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702C7D7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75D66B5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3DDFCCA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4DBC095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41BF88E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6BF2E8A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60D3D1A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4A07B5B9" w14:textId="77777777">
        <w:tc>
          <w:tcPr>
            <w:tcW w:w="864" w:type="dxa"/>
          </w:tcPr>
          <w:p w14:paraId="0084EDA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dept_fields</w:t>
            </w:r>
          </w:p>
        </w:tc>
        <w:tc>
          <w:tcPr>
            <w:tcW w:w="864" w:type="dxa"/>
          </w:tcPr>
          <w:p w14:paraId="069E7B2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dept_id</w:t>
            </w:r>
          </w:p>
        </w:tc>
        <w:tc>
          <w:tcPr>
            <w:tcW w:w="864" w:type="dxa"/>
          </w:tcPr>
          <w:p w14:paraId="08E6A22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12E8104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BC5B81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departments.id</w:t>
            </w:r>
          </w:p>
        </w:tc>
        <w:tc>
          <w:tcPr>
            <w:tcW w:w="864" w:type="dxa"/>
          </w:tcPr>
          <w:p w14:paraId="1B3401C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535475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7FE03A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6E023D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FCB019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55CB6" w:rsidRPr="00F20A67" w14:paraId="190D4F50" w14:textId="77777777">
        <w:tc>
          <w:tcPr>
            <w:tcW w:w="864" w:type="dxa"/>
          </w:tcPr>
          <w:p w14:paraId="24D34D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dept_fields</w:t>
            </w:r>
          </w:p>
        </w:tc>
        <w:tc>
          <w:tcPr>
            <w:tcW w:w="864" w:type="dxa"/>
          </w:tcPr>
          <w:p w14:paraId="595D8CC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field_code</w:t>
            </w:r>
          </w:p>
        </w:tc>
        <w:tc>
          <w:tcPr>
            <w:tcW w:w="864" w:type="dxa"/>
          </w:tcPr>
          <w:p w14:paraId="74EE115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VARCHAR(10)</w:t>
            </w:r>
          </w:p>
        </w:tc>
        <w:tc>
          <w:tcPr>
            <w:tcW w:w="864" w:type="dxa"/>
          </w:tcPr>
          <w:p w14:paraId="6C1D3F0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906ECF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vocational_fields.code</w:t>
            </w:r>
          </w:p>
        </w:tc>
        <w:tc>
          <w:tcPr>
            <w:tcW w:w="864" w:type="dxa"/>
          </w:tcPr>
          <w:p w14:paraId="59BCC2D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8AFA5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3B36FD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5D7665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37D4D5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2EA86CD5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0E63E6C6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evaluation_periods</w:t>
      </w:r>
    </w:p>
    <w:p w14:paraId="2998E0AB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รอบ/ช่วงเวลาการประเมิน เช่น ปีงบประมาณ ช่วงเปิด–ปิดส่งคะแนน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6"/>
        <w:gridCol w:w="954"/>
        <w:gridCol w:w="953"/>
        <w:gridCol w:w="347"/>
        <w:gridCol w:w="342"/>
        <w:gridCol w:w="590"/>
        <w:gridCol w:w="615"/>
        <w:gridCol w:w="1363"/>
        <w:gridCol w:w="613"/>
        <w:gridCol w:w="1873"/>
      </w:tblGrid>
      <w:tr w:rsidR="00755CB6" w:rsidRPr="00F20A67" w14:paraId="22EBEBE1" w14:textId="77777777">
        <w:tc>
          <w:tcPr>
            <w:tcW w:w="864" w:type="dxa"/>
          </w:tcPr>
          <w:p w14:paraId="68EFD67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54026A1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7BADDC2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57E3F3E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5F0FB04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77E9FD0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669C53E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164B897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6AE5EEE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1209F44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1FD0F02E" w14:textId="77777777">
        <w:tc>
          <w:tcPr>
            <w:tcW w:w="864" w:type="dxa"/>
          </w:tcPr>
          <w:p w14:paraId="4FC4EC2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50A4971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55444D8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385F128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256A0C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061F28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8A27D9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CB8BB1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5EDFB6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5D38CE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0615BB53" w14:textId="77777777">
        <w:tc>
          <w:tcPr>
            <w:tcW w:w="864" w:type="dxa"/>
          </w:tcPr>
          <w:p w14:paraId="2D9AD70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2837D18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006D10E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VARCHAR(30)</w:t>
            </w:r>
          </w:p>
        </w:tc>
        <w:tc>
          <w:tcPr>
            <w:tcW w:w="864" w:type="dxa"/>
          </w:tcPr>
          <w:p w14:paraId="732EACA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0A3A0F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062548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51BF7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62B452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509846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929079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41981F07" w14:textId="77777777">
        <w:tc>
          <w:tcPr>
            <w:tcW w:w="864" w:type="dxa"/>
          </w:tcPr>
          <w:p w14:paraId="0AC015D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0613169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2556D39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0EFFD97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846780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276AD0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DD8F09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6936F4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121ED0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D903D9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  <w:tr w:rsidR="00755CB6" w:rsidRPr="00F20A67" w14:paraId="2DD04426" w14:textId="77777777">
        <w:tc>
          <w:tcPr>
            <w:tcW w:w="864" w:type="dxa"/>
          </w:tcPr>
          <w:p w14:paraId="03EB207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6E4955A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buddhist_year</w:t>
            </w:r>
          </w:p>
        </w:tc>
        <w:tc>
          <w:tcPr>
            <w:tcW w:w="864" w:type="dxa"/>
          </w:tcPr>
          <w:p w14:paraId="0E682BD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4D66528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979288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814F6A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74700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9F81D5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8A2EE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6372D4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ปีการประเมิน (พ.ศ.)</w:t>
            </w:r>
          </w:p>
        </w:tc>
      </w:tr>
      <w:tr w:rsidR="00755CB6" w:rsidRPr="00F20A67" w14:paraId="2D114FC9" w14:textId="77777777">
        <w:tc>
          <w:tcPr>
            <w:tcW w:w="864" w:type="dxa"/>
          </w:tcPr>
          <w:p w14:paraId="29D3335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266603D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start_date</w:t>
            </w:r>
          </w:p>
        </w:tc>
        <w:tc>
          <w:tcPr>
            <w:tcW w:w="864" w:type="dxa"/>
          </w:tcPr>
          <w:p w14:paraId="32AD805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DATE</w:t>
            </w:r>
          </w:p>
        </w:tc>
        <w:tc>
          <w:tcPr>
            <w:tcW w:w="864" w:type="dxa"/>
          </w:tcPr>
          <w:p w14:paraId="4522009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47CAEE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E4E301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898360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25D89A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975AC3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25CCC2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วันเริ่มรอบประเมิน</w:t>
            </w:r>
          </w:p>
        </w:tc>
      </w:tr>
      <w:tr w:rsidR="00755CB6" w:rsidRPr="00F20A67" w14:paraId="1A8E5A77" w14:textId="77777777">
        <w:tc>
          <w:tcPr>
            <w:tcW w:w="864" w:type="dxa"/>
          </w:tcPr>
          <w:p w14:paraId="0C2E946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7200311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end_date</w:t>
            </w:r>
          </w:p>
        </w:tc>
        <w:tc>
          <w:tcPr>
            <w:tcW w:w="864" w:type="dxa"/>
          </w:tcPr>
          <w:p w14:paraId="0C6770D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DATE</w:t>
            </w:r>
          </w:p>
        </w:tc>
        <w:tc>
          <w:tcPr>
            <w:tcW w:w="864" w:type="dxa"/>
          </w:tcPr>
          <w:p w14:paraId="7760676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86CCED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146D21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4F7602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12F914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8E6237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FEB8D0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วันสิ้นสุดรอบประเมิน</w:t>
            </w:r>
          </w:p>
        </w:tc>
      </w:tr>
      <w:tr w:rsidR="00755CB6" w:rsidRPr="00F20A67" w14:paraId="01A93671" w14:textId="77777777">
        <w:tc>
          <w:tcPr>
            <w:tcW w:w="864" w:type="dxa"/>
          </w:tcPr>
          <w:p w14:paraId="62314E4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189441A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is_active</w:t>
            </w:r>
          </w:p>
        </w:tc>
        <w:tc>
          <w:tcPr>
            <w:tcW w:w="864" w:type="dxa"/>
          </w:tcPr>
          <w:p w14:paraId="0AA83B7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TINYINT(1)</w:t>
            </w:r>
          </w:p>
        </w:tc>
        <w:tc>
          <w:tcPr>
            <w:tcW w:w="864" w:type="dxa"/>
          </w:tcPr>
          <w:p w14:paraId="72FD8E0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43FA2C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854712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A85BC3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793262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632CB19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4A4CF1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สถานะเปิดใช้งานของรอบ/รายการ</w:t>
            </w:r>
          </w:p>
        </w:tc>
      </w:tr>
      <w:tr w:rsidR="00755CB6" w:rsidRPr="00F20A67" w14:paraId="646FB3BB" w14:textId="77777777">
        <w:tc>
          <w:tcPr>
            <w:tcW w:w="864" w:type="dxa"/>
          </w:tcPr>
          <w:p w14:paraId="539A506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</w:t>
            </w:r>
          </w:p>
        </w:tc>
        <w:tc>
          <w:tcPr>
            <w:tcW w:w="864" w:type="dxa"/>
          </w:tcPr>
          <w:p w14:paraId="620BB14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759D9E2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3AC92D7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2E0F17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A9D0D0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60A478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366A21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33643D7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796EF8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</w:tbl>
    <w:p w14:paraId="2C4EF4C9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6C11936A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evaluation_results</w:t>
      </w:r>
    </w:p>
    <w:p w14:paraId="795145E3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ผลประเมินรายตัวชี้วัดของผู้ถูกประเมินในแต่ละรอบ/หัวข้อ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5"/>
        <w:gridCol w:w="891"/>
        <w:gridCol w:w="811"/>
        <w:gridCol w:w="340"/>
        <w:gridCol w:w="1267"/>
        <w:gridCol w:w="569"/>
        <w:gridCol w:w="593"/>
        <w:gridCol w:w="1299"/>
        <w:gridCol w:w="591"/>
        <w:gridCol w:w="1380"/>
      </w:tblGrid>
      <w:tr w:rsidR="00755CB6" w:rsidRPr="00F20A67" w14:paraId="645B75F3" w14:textId="77777777">
        <w:tc>
          <w:tcPr>
            <w:tcW w:w="864" w:type="dxa"/>
          </w:tcPr>
          <w:p w14:paraId="3DF303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864" w:type="dxa"/>
          </w:tcPr>
          <w:p w14:paraId="2ED5B26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572AC1A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1E55385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465FD67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65B3AA8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38A1332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1B34A85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4E2B533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6F2472F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5C2BF2DA" w14:textId="77777777">
        <w:tc>
          <w:tcPr>
            <w:tcW w:w="864" w:type="dxa"/>
          </w:tcPr>
          <w:p w14:paraId="23C8CDC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698C529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474872B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4166DCB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22DE4F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5B6CAE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093BA1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E56F5F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9262C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18930B7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7A26B518" w14:textId="77777777">
        <w:tc>
          <w:tcPr>
            <w:tcW w:w="864" w:type="dxa"/>
          </w:tcPr>
          <w:p w14:paraId="1D10837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1D913AA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period_id</w:t>
            </w:r>
          </w:p>
        </w:tc>
        <w:tc>
          <w:tcPr>
            <w:tcW w:w="864" w:type="dxa"/>
          </w:tcPr>
          <w:p w14:paraId="67834C1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330AF62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6913FC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evaluation_periods.id</w:t>
            </w:r>
          </w:p>
        </w:tc>
        <w:tc>
          <w:tcPr>
            <w:tcW w:w="864" w:type="dxa"/>
          </w:tcPr>
          <w:p w14:paraId="4D48B5C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9731A4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FC4782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423FF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B9CD1B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รอบการประเมิน (FK evaluation_periods.id)</w:t>
            </w:r>
          </w:p>
        </w:tc>
      </w:tr>
      <w:tr w:rsidR="00755CB6" w:rsidRPr="00F20A67" w14:paraId="625A1747" w14:textId="77777777">
        <w:tc>
          <w:tcPr>
            <w:tcW w:w="864" w:type="dxa"/>
          </w:tcPr>
          <w:p w14:paraId="39FE428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6A4BAC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evaluatee_id</w:t>
            </w:r>
          </w:p>
        </w:tc>
        <w:tc>
          <w:tcPr>
            <w:tcW w:w="864" w:type="dxa"/>
          </w:tcPr>
          <w:p w14:paraId="7432352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452E07D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1EF818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users.id</w:t>
            </w:r>
          </w:p>
        </w:tc>
        <w:tc>
          <w:tcPr>
            <w:tcW w:w="864" w:type="dxa"/>
          </w:tcPr>
          <w:p w14:paraId="2C48B0E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BB80CE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ED3B21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A64E55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BC0110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ผู้ถูกประเมิน (FK users.id)</w:t>
            </w:r>
          </w:p>
        </w:tc>
      </w:tr>
      <w:tr w:rsidR="00755CB6" w:rsidRPr="00F20A67" w14:paraId="27DF4B04" w14:textId="77777777">
        <w:tc>
          <w:tcPr>
            <w:tcW w:w="864" w:type="dxa"/>
          </w:tcPr>
          <w:p w14:paraId="353BE18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5548A12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evaluator_id</w:t>
            </w:r>
          </w:p>
        </w:tc>
        <w:tc>
          <w:tcPr>
            <w:tcW w:w="864" w:type="dxa"/>
          </w:tcPr>
          <w:p w14:paraId="5E5A770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4F964EE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45D75D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users.id</w:t>
            </w:r>
          </w:p>
        </w:tc>
        <w:tc>
          <w:tcPr>
            <w:tcW w:w="864" w:type="dxa"/>
          </w:tcPr>
          <w:p w14:paraId="207F94D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97E227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6FC528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8F7844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A99585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ผู้ประเมิน (FK users.id)</w:t>
            </w:r>
          </w:p>
        </w:tc>
      </w:tr>
      <w:tr w:rsidR="00755CB6" w:rsidRPr="00F20A67" w14:paraId="05411A65" w14:textId="77777777">
        <w:tc>
          <w:tcPr>
            <w:tcW w:w="864" w:type="dxa"/>
          </w:tcPr>
          <w:p w14:paraId="3C4D958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076DEA9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topic_id</w:t>
            </w:r>
          </w:p>
        </w:tc>
        <w:tc>
          <w:tcPr>
            <w:tcW w:w="864" w:type="dxa"/>
          </w:tcPr>
          <w:p w14:paraId="1ECD12C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3C55013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41BFD3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evaluation_topics.id</w:t>
            </w:r>
          </w:p>
        </w:tc>
        <w:tc>
          <w:tcPr>
            <w:tcW w:w="864" w:type="dxa"/>
          </w:tcPr>
          <w:p w14:paraId="60CEBC5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61D264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751901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F117B3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CB134B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หัวข้อการประเมิน (FK evaluation_topics.id)</w:t>
            </w:r>
          </w:p>
        </w:tc>
      </w:tr>
      <w:tr w:rsidR="00755CB6" w:rsidRPr="00F20A67" w14:paraId="6058638B" w14:textId="77777777">
        <w:tc>
          <w:tcPr>
            <w:tcW w:w="864" w:type="dxa"/>
          </w:tcPr>
          <w:p w14:paraId="2D9E3F1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2AE79AF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indicator_id</w:t>
            </w:r>
          </w:p>
        </w:tc>
        <w:tc>
          <w:tcPr>
            <w:tcW w:w="864" w:type="dxa"/>
          </w:tcPr>
          <w:p w14:paraId="122FE8D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530553E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E70BB2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indicators.id</w:t>
            </w:r>
          </w:p>
        </w:tc>
        <w:tc>
          <w:tcPr>
            <w:tcW w:w="864" w:type="dxa"/>
          </w:tcPr>
          <w:p w14:paraId="15C8B92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07331C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E48A23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384D1E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976744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ตัวชี้วัด (FK indicators.id)</w:t>
            </w:r>
          </w:p>
        </w:tc>
      </w:tr>
      <w:tr w:rsidR="00755CB6" w:rsidRPr="00F20A67" w14:paraId="319726DC" w14:textId="77777777">
        <w:tc>
          <w:tcPr>
            <w:tcW w:w="864" w:type="dxa"/>
          </w:tcPr>
          <w:p w14:paraId="39EFC6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3EAB8C1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score</w:t>
            </w:r>
          </w:p>
        </w:tc>
        <w:tc>
          <w:tcPr>
            <w:tcW w:w="864" w:type="dxa"/>
          </w:tcPr>
          <w:p w14:paraId="562AC08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DECIMAL(5</w:t>
            </w:r>
          </w:p>
        </w:tc>
        <w:tc>
          <w:tcPr>
            <w:tcW w:w="864" w:type="dxa"/>
          </w:tcPr>
          <w:p w14:paraId="4128B0E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117F1D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EA600C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17992A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FFD381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05D8F2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049282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55CB6" w:rsidRPr="00F20A67" w14:paraId="6C5C24C2" w14:textId="77777777">
        <w:tc>
          <w:tcPr>
            <w:tcW w:w="864" w:type="dxa"/>
          </w:tcPr>
          <w:p w14:paraId="0EBA85F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24B2FA0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value_yes_no</w:t>
            </w:r>
          </w:p>
        </w:tc>
        <w:tc>
          <w:tcPr>
            <w:tcW w:w="864" w:type="dxa"/>
          </w:tcPr>
          <w:p w14:paraId="012DA99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TINYINT(1)</w:t>
            </w:r>
          </w:p>
        </w:tc>
        <w:tc>
          <w:tcPr>
            <w:tcW w:w="864" w:type="dxa"/>
          </w:tcPr>
          <w:p w14:paraId="4FCFECA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6B6CAF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D95342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FFA97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1440F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A0E548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2CD630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55CB6" w:rsidRPr="00F20A67" w14:paraId="3364BB16" w14:textId="77777777">
        <w:tc>
          <w:tcPr>
            <w:tcW w:w="864" w:type="dxa"/>
          </w:tcPr>
          <w:p w14:paraId="25FB08E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2A92866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notes</w:t>
            </w:r>
          </w:p>
        </w:tc>
        <w:tc>
          <w:tcPr>
            <w:tcW w:w="864" w:type="dxa"/>
          </w:tcPr>
          <w:p w14:paraId="5239EAA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TEXT</w:t>
            </w:r>
          </w:p>
        </w:tc>
        <w:tc>
          <w:tcPr>
            <w:tcW w:w="864" w:type="dxa"/>
          </w:tcPr>
          <w:p w14:paraId="12EB604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AD987A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63678F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2CBB7C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C57416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A744DD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ADB8AB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บันทึกประกอบการประเมิน</w:t>
            </w:r>
          </w:p>
        </w:tc>
      </w:tr>
      <w:tr w:rsidR="00755CB6" w:rsidRPr="00F20A67" w14:paraId="215D376C" w14:textId="77777777">
        <w:tc>
          <w:tcPr>
            <w:tcW w:w="864" w:type="dxa"/>
          </w:tcPr>
          <w:p w14:paraId="3A6A0E7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evaluation_results</w:t>
            </w:r>
          </w:p>
        </w:tc>
        <w:tc>
          <w:tcPr>
            <w:tcW w:w="864" w:type="dxa"/>
          </w:tcPr>
          <w:p w14:paraId="11B9AC0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status</w:t>
            </w:r>
          </w:p>
        </w:tc>
        <w:tc>
          <w:tcPr>
            <w:tcW w:w="864" w:type="dxa"/>
          </w:tcPr>
          <w:p w14:paraId="1B0A006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ENUM('draft'</w:t>
            </w:r>
          </w:p>
        </w:tc>
        <w:tc>
          <w:tcPr>
            <w:tcW w:w="864" w:type="dxa"/>
          </w:tcPr>
          <w:p w14:paraId="69BE6A8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909813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CAF732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1E153E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C5D336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'draft'</w:t>
            </w:r>
          </w:p>
        </w:tc>
        <w:tc>
          <w:tcPr>
            <w:tcW w:w="864" w:type="dxa"/>
          </w:tcPr>
          <w:p w14:paraId="1E8A499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A35146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สถานะ (เช่น active/disabled หรือ draft/submitted สำหรับผล)</w:t>
            </w:r>
          </w:p>
        </w:tc>
      </w:tr>
      <w:tr w:rsidR="00755CB6" w:rsidRPr="00F20A67" w14:paraId="403F739C" w14:textId="77777777">
        <w:tc>
          <w:tcPr>
            <w:tcW w:w="864" w:type="dxa"/>
          </w:tcPr>
          <w:p w14:paraId="1023E8F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4CAC8D6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12B90A6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5FCFBE9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CEBBA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901127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2E263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A7BD9E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3C62496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1A7DFB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  <w:tr w:rsidR="00755CB6" w:rsidRPr="00F20A67" w14:paraId="1D907B94" w14:textId="77777777">
        <w:tc>
          <w:tcPr>
            <w:tcW w:w="864" w:type="dxa"/>
          </w:tcPr>
          <w:p w14:paraId="5D42FD9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evaluation_results</w:t>
            </w:r>
          </w:p>
        </w:tc>
        <w:tc>
          <w:tcPr>
            <w:tcW w:w="864" w:type="dxa"/>
          </w:tcPr>
          <w:p w14:paraId="6E0856F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updated_at</w:t>
            </w:r>
          </w:p>
        </w:tc>
        <w:tc>
          <w:tcPr>
            <w:tcW w:w="864" w:type="dxa"/>
          </w:tcPr>
          <w:p w14:paraId="50FDF16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392350B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ADB605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D0B620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8BCE63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31D871A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578D94F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D98E4D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วัน–เวลาที่ปรับปรุงล่าสุด</w:t>
            </w:r>
          </w:p>
        </w:tc>
      </w:tr>
    </w:tbl>
    <w:p w14:paraId="4AE1A452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4D69C989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evaluation_topics</w:t>
      </w:r>
    </w:p>
    <w:p w14:paraId="6E656E40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หมวดหัวข้อประเมิน (TOP1–TOP4) พร้อมน้ำหนักรวมระดับหัวข้อ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6"/>
        <w:gridCol w:w="811"/>
        <w:gridCol w:w="980"/>
        <w:gridCol w:w="352"/>
        <w:gridCol w:w="347"/>
        <w:gridCol w:w="604"/>
        <w:gridCol w:w="630"/>
        <w:gridCol w:w="1405"/>
        <w:gridCol w:w="627"/>
        <w:gridCol w:w="1934"/>
      </w:tblGrid>
      <w:tr w:rsidR="00755CB6" w:rsidRPr="00F20A67" w14:paraId="59E5CD44" w14:textId="77777777">
        <w:tc>
          <w:tcPr>
            <w:tcW w:w="864" w:type="dxa"/>
          </w:tcPr>
          <w:p w14:paraId="4443732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6AA57A3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694E115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72FBA7B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3B5D2BE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00695D3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652AA25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2FA37BE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2DD595B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75DDD29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0E17645E" w14:textId="77777777">
        <w:tc>
          <w:tcPr>
            <w:tcW w:w="864" w:type="dxa"/>
          </w:tcPr>
          <w:p w14:paraId="600089D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</w:t>
            </w:r>
          </w:p>
        </w:tc>
        <w:tc>
          <w:tcPr>
            <w:tcW w:w="864" w:type="dxa"/>
          </w:tcPr>
          <w:p w14:paraId="0FB4B24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222932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218FB65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1534B2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377C4D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4C6DDC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C379A5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C292DD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2D12F7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243A9B28" w14:textId="77777777">
        <w:tc>
          <w:tcPr>
            <w:tcW w:w="864" w:type="dxa"/>
          </w:tcPr>
          <w:p w14:paraId="3272261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</w:t>
            </w:r>
          </w:p>
        </w:tc>
        <w:tc>
          <w:tcPr>
            <w:tcW w:w="864" w:type="dxa"/>
          </w:tcPr>
          <w:p w14:paraId="602C262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18C1AD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VARCHAR(30)</w:t>
            </w:r>
          </w:p>
        </w:tc>
        <w:tc>
          <w:tcPr>
            <w:tcW w:w="864" w:type="dxa"/>
          </w:tcPr>
          <w:p w14:paraId="591C36A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A68EF0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6A66A8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952BE5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65C4FD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E6FD53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3530D8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5936B7C5" w14:textId="77777777">
        <w:tc>
          <w:tcPr>
            <w:tcW w:w="864" w:type="dxa"/>
          </w:tcPr>
          <w:p w14:paraId="775F205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</w:t>
            </w:r>
          </w:p>
        </w:tc>
        <w:tc>
          <w:tcPr>
            <w:tcW w:w="864" w:type="dxa"/>
          </w:tcPr>
          <w:p w14:paraId="17681C5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title_th</w:t>
            </w:r>
          </w:p>
        </w:tc>
        <w:tc>
          <w:tcPr>
            <w:tcW w:w="864" w:type="dxa"/>
          </w:tcPr>
          <w:p w14:paraId="1014301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7186A1B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4F62FB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391315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41D758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93256A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B32BE0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4AFD97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ชื่อหัวข้อ/เรื่องภาษาไทย</w:t>
            </w:r>
          </w:p>
        </w:tc>
      </w:tr>
      <w:tr w:rsidR="00755CB6" w:rsidRPr="00F20A67" w14:paraId="5C3EA43C" w14:textId="77777777">
        <w:tc>
          <w:tcPr>
            <w:tcW w:w="864" w:type="dxa"/>
          </w:tcPr>
          <w:p w14:paraId="2334DEF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</w:t>
            </w:r>
          </w:p>
        </w:tc>
        <w:tc>
          <w:tcPr>
            <w:tcW w:w="864" w:type="dxa"/>
          </w:tcPr>
          <w:p w14:paraId="3E5AF19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864" w:type="dxa"/>
          </w:tcPr>
          <w:p w14:paraId="41F20BD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TEXT</w:t>
            </w:r>
          </w:p>
        </w:tc>
        <w:tc>
          <w:tcPr>
            <w:tcW w:w="864" w:type="dxa"/>
          </w:tcPr>
          <w:p w14:paraId="7DBDDBF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7ADC71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0BC789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6AA5E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B6B441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D210B6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7BEC2A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คำอธิบายรายละเอียด</w:t>
            </w:r>
          </w:p>
        </w:tc>
      </w:tr>
      <w:tr w:rsidR="00755CB6" w:rsidRPr="00F20A67" w14:paraId="3D97FE55" w14:textId="77777777">
        <w:tc>
          <w:tcPr>
            <w:tcW w:w="864" w:type="dxa"/>
          </w:tcPr>
          <w:p w14:paraId="6A2F7FA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</w:t>
            </w: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_topics</w:t>
            </w:r>
          </w:p>
        </w:tc>
        <w:tc>
          <w:tcPr>
            <w:tcW w:w="864" w:type="dxa"/>
          </w:tcPr>
          <w:p w14:paraId="3B409B5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weight</w:t>
            </w:r>
          </w:p>
        </w:tc>
        <w:tc>
          <w:tcPr>
            <w:tcW w:w="864" w:type="dxa"/>
          </w:tcPr>
          <w:p w14:paraId="3894D7A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DECIMAL</w:t>
            </w: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(5</w:t>
            </w:r>
          </w:p>
        </w:tc>
        <w:tc>
          <w:tcPr>
            <w:tcW w:w="864" w:type="dxa"/>
          </w:tcPr>
          <w:p w14:paraId="412253E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CFA634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CC016E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03C646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7E4A93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0.00</w:t>
            </w:r>
          </w:p>
        </w:tc>
        <w:tc>
          <w:tcPr>
            <w:tcW w:w="864" w:type="dxa"/>
          </w:tcPr>
          <w:p w14:paraId="4A3DA9F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AADEE3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ค่าน้ำหนักสำหรับถ่วงค</w:t>
            </w: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ะแนนรวม</w:t>
            </w:r>
          </w:p>
        </w:tc>
      </w:tr>
      <w:tr w:rsidR="00755CB6" w:rsidRPr="00F20A67" w14:paraId="4E130E56" w14:textId="77777777">
        <w:tc>
          <w:tcPr>
            <w:tcW w:w="864" w:type="dxa"/>
          </w:tcPr>
          <w:p w14:paraId="0B04DAA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evaluation_topics</w:t>
            </w:r>
          </w:p>
        </w:tc>
        <w:tc>
          <w:tcPr>
            <w:tcW w:w="864" w:type="dxa"/>
          </w:tcPr>
          <w:p w14:paraId="5443D42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active</w:t>
            </w:r>
          </w:p>
        </w:tc>
        <w:tc>
          <w:tcPr>
            <w:tcW w:w="864" w:type="dxa"/>
          </w:tcPr>
          <w:p w14:paraId="492E1C6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TINYINT(1)</w:t>
            </w:r>
          </w:p>
        </w:tc>
        <w:tc>
          <w:tcPr>
            <w:tcW w:w="864" w:type="dxa"/>
          </w:tcPr>
          <w:p w14:paraId="0904858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D82FA9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4D419F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7F511E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FBC26B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502691A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2AF671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สถานะการใช้งานของระเบียน</w:t>
            </w:r>
          </w:p>
        </w:tc>
      </w:tr>
      <w:tr w:rsidR="00755CB6" w:rsidRPr="00F20A67" w14:paraId="7E12C192" w14:textId="77777777">
        <w:tc>
          <w:tcPr>
            <w:tcW w:w="864" w:type="dxa"/>
          </w:tcPr>
          <w:p w14:paraId="4C19D49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</w:t>
            </w:r>
          </w:p>
        </w:tc>
        <w:tc>
          <w:tcPr>
            <w:tcW w:w="864" w:type="dxa"/>
          </w:tcPr>
          <w:p w14:paraId="15FD1BB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2A1D0F2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37DC071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F07E93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D8B059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961B8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4EB7B9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68F1309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7E1D77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</w:tbl>
    <w:p w14:paraId="3098EEBC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760B5CF6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evidence_types</w:t>
      </w:r>
    </w:p>
    <w:p w14:paraId="2CFA5230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ชนิดหลักฐานที่ยอมรับ เช่น แผนการสอน รูปกิจกรรม ลิงก์สื่อ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1"/>
        <w:gridCol w:w="904"/>
        <w:gridCol w:w="1099"/>
        <w:gridCol w:w="373"/>
        <w:gridCol w:w="367"/>
        <w:gridCol w:w="664"/>
        <w:gridCol w:w="695"/>
        <w:gridCol w:w="669"/>
        <w:gridCol w:w="692"/>
        <w:gridCol w:w="2202"/>
      </w:tblGrid>
      <w:tr w:rsidR="00755CB6" w:rsidRPr="00F20A67" w14:paraId="5538D3B0" w14:textId="77777777">
        <w:tc>
          <w:tcPr>
            <w:tcW w:w="864" w:type="dxa"/>
          </w:tcPr>
          <w:p w14:paraId="1A2FC8F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363E6BA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13B5968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385D7CB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758706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5803AF1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2060730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2F288D9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41CC6B0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5A3242C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103D5336" w14:textId="77777777">
        <w:tc>
          <w:tcPr>
            <w:tcW w:w="864" w:type="dxa"/>
          </w:tcPr>
          <w:p w14:paraId="001DE96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evidence_types</w:t>
            </w:r>
          </w:p>
        </w:tc>
        <w:tc>
          <w:tcPr>
            <w:tcW w:w="864" w:type="dxa"/>
          </w:tcPr>
          <w:p w14:paraId="168F951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1D57858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41AB2D2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EF0D0D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87C7F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F0FAAC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71819F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2A8177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59996D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7DCC19F9" w14:textId="77777777">
        <w:tc>
          <w:tcPr>
            <w:tcW w:w="864" w:type="dxa"/>
          </w:tcPr>
          <w:p w14:paraId="1BADF79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evidence_types</w:t>
            </w:r>
          </w:p>
        </w:tc>
        <w:tc>
          <w:tcPr>
            <w:tcW w:w="864" w:type="dxa"/>
          </w:tcPr>
          <w:p w14:paraId="7BFF2AF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071F8BB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VARCHAR(30)</w:t>
            </w:r>
          </w:p>
        </w:tc>
        <w:tc>
          <w:tcPr>
            <w:tcW w:w="864" w:type="dxa"/>
          </w:tcPr>
          <w:p w14:paraId="6040950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8A1C5F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1349D2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A7E984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5A46F8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056529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AAA996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2919EF3B" w14:textId="77777777">
        <w:tc>
          <w:tcPr>
            <w:tcW w:w="864" w:type="dxa"/>
          </w:tcPr>
          <w:p w14:paraId="1A0D549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evidence_types</w:t>
            </w:r>
          </w:p>
        </w:tc>
        <w:tc>
          <w:tcPr>
            <w:tcW w:w="864" w:type="dxa"/>
          </w:tcPr>
          <w:p w14:paraId="0C7273A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1DCAB45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04763B9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6D7CCB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FD66F2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073657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60768F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5524EB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1A3199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  <w:tr w:rsidR="00755CB6" w:rsidRPr="00F20A67" w14:paraId="5E88B080" w14:textId="77777777">
        <w:tc>
          <w:tcPr>
            <w:tcW w:w="864" w:type="dxa"/>
          </w:tcPr>
          <w:p w14:paraId="62FB6C7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evidence_types</w:t>
            </w:r>
          </w:p>
        </w:tc>
        <w:tc>
          <w:tcPr>
            <w:tcW w:w="864" w:type="dxa"/>
          </w:tcPr>
          <w:p w14:paraId="627C2C3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864" w:type="dxa"/>
          </w:tcPr>
          <w:p w14:paraId="50B98C9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TEXT</w:t>
            </w:r>
          </w:p>
        </w:tc>
        <w:tc>
          <w:tcPr>
            <w:tcW w:w="864" w:type="dxa"/>
          </w:tcPr>
          <w:p w14:paraId="7953E07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1D7EE8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3E5B5A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7601D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0313D7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C10E0F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E92530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คำอธิบายรายละเอียด</w:t>
            </w:r>
          </w:p>
        </w:tc>
      </w:tr>
    </w:tbl>
    <w:p w14:paraId="3CE800BB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2B70E4CB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indicator_evidence</w:t>
      </w:r>
    </w:p>
    <w:p w14:paraId="250617F0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 xml:space="preserve">Mapping ตัวชี้วัด </w:t>
      </w:r>
      <w:r w:rsidRPr="00F20A67">
        <w:rPr>
          <w:rFonts w:ascii="Arial" w:hAnsi="Arial" w:cs="Arial"/>
          <w:sz w:val="28"/>
          <w:szCs w:val="28"/>
        </w:rPr>
        <w:t>↔</w:t>
      </w:r>
      <w:r w:rsidRPr="00F20A67">
        <w:rPr>
          <w:rFonts w:ascii="TH SarabunPSK" w:hAnsi="TH SarabunPSK" w:cs="TH SarabunPSK" w:hint="cs"/>
          <w:sz w:val="28"/>
          <w:szCs w:val="28"/>
        </w:rPr>
        <w:t xml:space="preserve"> </w:t>
      </w:r>
      <w:r w:rsidRPr="00F20A67">
        <w:rPr>
          <w:rFonts w:ascii="TH SarabunPSK" w:hAnsi="TH SarabunPSK" w:cs="TH SarabunPSK"/>
          <w:sz w:val="28"/>
          <w:szCs w:val="28"/>
        </w:rPr>
        <w:t>ชนิดหลักฐานที่ยอมรับ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7"/>
        <w:gridCol w:w="1247"/>
        <w:gridCol w:w="767"/>
        <w:gridCol w:w="362"/>
        <w:gridCol w:w="1264"/>
        <w:gridCol w:w="635"/>
        <w:gridCol w:w="663"/>
        <w:gridCol w:w="639"/>
        <w:gridCol w:w="660"/>
        <w:gridCol w:w="1302"/>
      </w:tblGrid>
      <w:tr w:rsidR="00755CB6" w:rsidRPr="00F20A67" w14:paraId="62575DC5" w14:textId="77777777">
        <w:tc>
          <w:tcPr>
            <w:tcW w:w="864" w:type="dxa"/>
          </w:tcPr>
          <w:p w14:paraId="75D1240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735F480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295C07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4A8AE9F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4E3F56B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6EED9E9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2CE9DBF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22A8C67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3FD3538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2937F24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0840F99B" w14:textId="77777777">
        <w:tc>
          <w:tcPr>
            <w:tcW w:w="864" w:type="dxa"/>
          </w:tcPr>
          <w:p w14:paraId="4CB53AB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indicator_evi</w:t>
            </w: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dence</w:t>
            </w:r>
          </w:p>
        </w:tc>
        <w:tc>
          <w:tcPr>
            <w:tcW w:w="864" w:type="dxa"/>
          </w:tcPr>
          <w:p w14:paraId="5F994FE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indicator_id</w:t>
            </w:r>
          </w:p>
        </w:tc>
        <w:tc>
          <w:tcPr>
            <w:tcW w:w="864" w:type="dxa"/>
          </w:tcPr>
          <w:p w14:paraId="179AFBD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2FBCB71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5C969A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indicators.id</w:t>
            </w:r>
          </w:p>
        </w:tc>
        <w:tc>
          <w:tcPr>
            <w:tcW w:w="864" w:type="dxa"/>
          </w:tcPr>
          <w:p w14:paraId="4AE6827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827A03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33B26E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50C84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92053F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 xml:space="preserve">ตัวชี้วัด (FK </w:t>
            </w: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indicators.id)</w:t>
            </w:r>
          </w:p>
        </w:tc>
      </w:tr>
      <w:tr w:rsidR="00755CB6" w:rsidRPr="00F20A67" w14:paraId="50D1C41A" w14:textId="77777777">
        <w:tc>
          <w:tcPr>
            <w:tcW w:w="864" w:type="dxa"/>
          </w:tcPr>
          <w:p w14:paraId="3FB4538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indicator_evidence</w:t>
            </w:r>
          </w:p>
        </w:tc>
        <w:tc>
          <w:tcPr>
            <w:tcW w:w="864" w:type="dxa"/>
          </w:tcPr>
          <w:p w14:paraId="03F4251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evidence_type_id</w:t>
            </w:r>
          </w:p>
        </w:tc>
        <w:tc>
          <w:tcPr>
            <w:tcW w:w="864" w:type="dxa"/>
          </w:tcPr>
          <w:p w14:paraId="483F1FF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38BB482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3CC348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evidence_types.id</w:t>
            </w:r>
          </w:p>
        </w:tc>
        <w:tc>
          <w:tcPr>
            <w:tcW w:w="864" w:type="dxa"/>
          </w:tcPr>
          <w:p w14:paraId="4C07B42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E97DE5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33A829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6B05E1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715F7D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ชนิดหลักฐาน (FK evidence_types.id)</w:t>
            </w:r>
          </w:p>
        </w:tc>
      </w:tr>
    </w:tbl>
    <w:p w14:paraId="1A5D00D9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7CF651C8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indicators</w:t>
      </w:r>
    </w:p>
    <w:p w14:paraId="10AC5467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ตัวชี้วัดภายใต้หัวข้อ พร้อมชนิด/ค่าน้ำหนัก/ช่วงคะแนน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6"/>
        <w:gridCol w:w="755"/>
        <w:gridCol w:w="1071"/>
        <w:gridCol w:w="339"/>
        <w:gridCol w:w="1192"/>
        <w:gridCol w:w="567"/>
        <w:gridCol w:w="591"/>
        <w:gridCol w:w="1293"/>
        <w:gridCol w:w="589"/>
        <w:gridCol w:w="1773"/>
      </w:tblGrid>
      <w:tr w:rsidR="00755CB6" w:rsidRPr="00F20A67" w14:paraId="314C8F63" w14:textId="77777777">
        <w:tc>
          <w:tcPr>
            <w:tcW w:w="864" w:type="dxa"/>
          </w:tcPr>
          <w:p w14:paraId="3E2EB8E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217751D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798AED6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61C396B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277A9B3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25A15C8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3A6889A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5776A6B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7DE761E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30A47C9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285FD9E8" w14:textId="77777777">
        <w:tc>
          <w:tcPr>
            <w:tcW w:w="864" w:type="dxa"/>
          </w:tcPr>
          <w:p w14:paraId="61259D5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7B11B3F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7131449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0A217AD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171B10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1A0C16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F28ECF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0181B1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7D5481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C3C178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421E3F23" w14:textId="77777777">
        <w:tc>
          <w:tcPr>
            <w:tcW w:w="864" w:type="dxa"/>
          </w:tcPr>
          <w:p w14:paraId="00376BE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69344A5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topic_id</w:t>
            </w:r>
          </w:p>
        </w:tc>
        <w:tc>
          <w:tcPr>
            <w:tcW w:w="864" w:type="dxa"/>
          </w:tcPr>
          <w:p w14:paraId="16151DB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4321AE2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E21E7C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evaluation_topics.id</w:t>
            </w:r>
          </w:p>
        </w:tc>
        <w:tc>
          <w:tcPr>
            <w:tcW w:w="864" w:type="dxa"/>
          </w:tcPr>
          <w:p w14:paraId="75C4A0B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3558E8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4499DF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73F080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8236D2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หัวข้อการประเมิน (FK evaluation_topics.id)</w:t>
            </w:r>
          </w:p>
        </w:tc>
      </w:tr>
      <w:tr w:rsidR="00755CB6" w:rsidRPr="00F20A67" w14:paraId="7DB94A6D" w14:textId="77777777">
        <w:tc>
          <w:tcPr>
            <w:tcW w:w="864" w:type="dxa"/>
          </w:tcPr>
          <w:p w14:paraId="1D690BB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61F42C5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6F553DB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VARCHAR(40)</w:t>
            </w:r>
          </w:p>
        </w:tc>
        <w:tc>
          <w:tcPr>
            <w:tcW w:w="864" w:type="dxa"/>
          </w:tcPr>
          <w:p w14:paraId="342EC12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0B5875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F15934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9BF1A7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36794E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7C8794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0E148F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650DCE7F" w14:textId="77777777">
        <w:tc>
          <w:tcPr>
            <w:tcW w:w="864" w:type="dxa"/>
          </w:tcPr>
          <w:p w14:paraId="48692CD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05EAD81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1D7131A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1A8B26E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75FD46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263D8D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B81B79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A6E259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EA572C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C31942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  <w:tr w:rsidR="00755CB6" w:rsidRPr="00F20A67" w14:paraId="5169F842" w14:textId="77777777">
        <w:tc>
          <w:tcPr>
            <w:tcW w:w="864" w:type="dxa"/>
          </w:tcPr>
          <w:p w14:paraId="5DB7C3A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6DDA2F5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864" w:type="dxa"/>
          </w:tcPr>
          <w:p w14:paraId="6656191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TEXT</w:t>
            </w:r>
          </w:p>
        </w:tc>
        <w:tc>
          <w:tcPr>
            <w:tcW w:w="864" w:type="dxa"/>
          </w:tcPr>
          <w:p w14:paraId="100E033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49D353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E100EB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91287F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6F6A24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EBCB40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852F41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คำอธิบายรายละเอียด</w:t>
            </w:r>
          </w:p>
        </w:tc>
      </w:tr>
      <w:tr w:rsidR="00755CB6" w:rsidRPr="00F20A67" w14:paraId="08BC02C6" w14:textId="77777777">
        <w:tc>
          <w:tcPr>
            <w:tcW w:w="864" w:type="dxa"/>
          </w:tcPr>
          <w:p w14:paraId="6965CBC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014755E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type</w:t>
            </w:r>
          </w:p>
        </w:tc>
        <w:tc>
          <w:tcPr>
            <w:tcW w:w="864" w:type="dxa"/>
          </w:tcPr>
          <w:p w14:paraId="28B84DA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ENUM('score_1_4'</w:t>
            </w:r>
          </w:p>
        </w:tc>
        <w:tc>
          <w:tcPr>
            <w:tcW w:w="864" w:type="dxa"/>
          </w:tcPr>
          <w:p w14:paraId="4186B58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7EE456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AE89A3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871131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4F6FEE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'score_1_4'</w:t>
            </w:r>
          </w:p>
        </w:tc>
        <w:tc>
          <w:tcPr>
            <w:tcW w:w="864" w:type="dxa"/>
          </w:tcPr>
          <w:p w14:paraId="429E973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91B55E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ชนิดของตัวชี้วัด (score_1_4 / yes_no / file_url)</w:t>
            </w:r>
          </w:p>
        </w:tc>
      </w:tr>
      <w:tr w:rsidR="00755CB6" w:rsidRPr="00F20A67" w14:paraId="0F4DEA46" w14:textId="77777777">
        <w:tc>
          <w:tcPr>
            <w:tcW w:w="864" w:type="dxa"/>
          </w:tcPr>
          <w:p w14:paraId="2FC316B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indicators</w:t>
            </w:r>
          </w:p>
        </w:tc>
        <w:tc>
          <w:tcPr>
            <w:tcW w:w="864" w:type="dxa"/>
          </w:tcPr>
          <w:p w14:paraId="6A4B011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weight</w:t>
            </w:r>
          </w:p>
        </w:tc>
        <w:tc>
          <w:tcPr>
            <w:tcW w:w="864" w:type="dxa"/>
          </w:tcPr>
          <w:p w14:paraId="5A76637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DECIMAL(5</w:t>
            </w:r>
          </w:p>
        </w:tc>
        <w:tc>
          <w:tcPr>
            <w:tcW w:w="864" w:type="dxa"/>
          </w:tcPr>
          <w:p w14:paraId="0AD2B35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0369B5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9F171A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EA1FD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79409B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1.00</w:t>
            </w:r>
          </w:p>
        </w:tc>
        <w:tc>
          <w:tcPr>
            <w:tcW w:w="864" w:type="dxa"/>
          </w:tcPr>
          <w:p w14:paraId="15452E1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A06BB5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ค่าน้ำหนักสำหรับถ่วงคะแนนรวม</w:t>
            </w:r>
          </w:p>
        </w:tc>
      </w:tr>
      <w:tr w:rsidR="00755CB6" w:rsidRPr="00F20A67" w14:paraId="404E76DE" w14:textId="77777777">
        <w:tc>
          <w:tcPr>
            <w:tcW w:w="864" w:type="dxa"/>
          </w:tcPr>
          <w:p w14:paraId="3B2147F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06D27B9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min_score</w:t>
            </w:r>
          </w:p>
        </w:tc>
        <w:tc>
          <w:tcPr>
            <w:tcW w:w="864" w:type="dxa"/>
          </w:tcPr>
          <w:p w14:paraId="53DD084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TINYINT</w:t>
            </w:r>
          </w:p>
        </w:tc>
        <w:tc>
          <w:tcPr>
            <w:tcW w:w="864" w:type="dxa"/>
          </w:tcPr>
          <w:p w14:paraId="6194831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9769CC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669E67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BC6C4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293C1F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2985854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256357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คะแนนต่ำสุดที่ยอมรับได้ของตัวชี้วัด</w:t>
            </w:r>
          </w:p>
        </w:tc>
      </w:tr>
      <w:tr w:rsidR="00755CB6" w:rsidRPr="00F20A67" w14:paraId="66B123AB" w14:textId="77777777">
        <w:tc>
          <w:tcPr>
            <w:tcW w:w="864" w:type="dxa"/>
          </w:tcPr>
          <w:p w14:paraId="1D32EB8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45838D5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max_score</w:t>
            </w:r>
          </w:p>
        </w:tc>
        <w:tc>
          <w:tcPr>
            <w:tcW w:w="864" w:type="dxa"/>
          </w:tcPr>
          <w:p w14:paraId="62D1110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TINYINT</w:t>
            </w:r>
          </w:p>
        </w:tc>
        <w:tc>
          <w:tcPr>
            <w:tcW w:w="864" w:type="dxa"/>
          </w:tcPr>
          <w:p w14:paraId="098700A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B30C89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8CB62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634D9D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14953D7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4</w:t>
            </w:r>
          </w:p>
        </w:tc>
        <w:tc>
          <w:tcPr>
            <w:tcW w:w="864" w:type="dxa"/>
          </w:tcPr>
          <w:p w14:paraId="3C63881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169E63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คะแนนสูงสุดของตัวชี้วัด</w:t>
            </w:r>
          </w:p>
        </w:tc>
      </w:tr>
      <w:tr w:rsidR="00755CB6" w:rsidRPr="00F20A67" w14:paraId="48BE409B" w14:textId="77777777">
        <w:tc>
          <w:tcPr>
            <w:tcW w:w="864" w:type="dxa"/>
          </w:tcPr>
          <w:p w14:paraId="34B23B9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34A54CA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active</w:t>
            </w:r>
          </w:p>
        </w:tc>
        <w:tc>
          <w:tcPr>
            <w:tcW w:w="864" w:type="dxa"/>
          </w:tcPr>
          <w:p w14:paraId="447B587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TINYINT(1)</w:t>
            </w:r>
          </w:p>
        </w:tc>
        <w:tc>
          <w:tcPr>
            <w:tcW w:w="864" w:type="dxa"/>
          </w:tcPr>
          <w:p w14:paraId="4AFEDD3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E78B7E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8350D7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652463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D5C06A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3E78966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32FB84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สถานะการใช้งานของระเบียน</w:t>
            </w:r>
          </w:p>
        </w:tc>
      </w:tr>
      <w:tr w:rsidR="00755CB6" w:rsidRPr="00F20A67" w14:paraId="7910DC95" w14:textId="77777777">
        <w:tc>
          <w:tcPr>
            <w:tcW w:w="864" w:type="dxa"/>
          </w:tcPr>
          <w:p w14:paraId="45C163F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indicators</w:t>
            </w:r>
          </w:p>
        </w:tc>
        <w:tc>
          <w:tcPr>
            <w:tcW w:w="864" w:type="dxa"/>
          </w:tcPr>
          <w:p w14:paraId="27248C3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4022F3A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17E9AB2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A56CE9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F3FE97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1EB80A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2B2353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49B1716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75954A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</w:tbl>
    <w:p w14:paraId="16EB4B80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5BBC1B48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org_groups</w:t>
      </w:r>
    </w:p>
    <w:p w14:paraId="5A6F7252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กลุ่มงาน/ฝ่ายภายในหน่วยงาน เช่น วิชาการ กิจการนักเรียน บุคคล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1"/>
        <w:gridCol w:w="811"/>
        <w:gridCol w:w="1159"/>
        <w:gridCol w:w="384"/>
        <w:gridCol w:w="377"/>
        <w:gridCol w:w="695"/>
        <w:gridCol w:w="727"/>
        <w:gridCol w:w="700"/>
        <w:gridCol w:w="724"/>
        <w:gridCol w:w="2338"/>
      </w:tblGrid>
      <w:tr w:rsidR="00755CB6" w:rsidRPr="00F20A67" w14:paraId="771F0449" w14:textId="77777777">
        <w:tc>
          <w:tcPr>
            <w:tcW w:w="864" w:type="dxa"/>
          </w:tcPr>
          <w:p w14:paraId="0081937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0603611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4AAFE0C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584E430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4D6F631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4539AF5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51078C3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299B195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3E28B02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39FB41F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4EFC7B64" w14:textId="77777777">
        <w:tc>
          <w:tcPr>
            <w:tcW w:w="864" w:type="dxa"/>
          </w:tcPr>
          <w:p w14:paraId="7BF4570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org_groups</w:t>
            </w:r>
          </w:p>
        </w:tc>
        <w:tc>
          <w:tcPr>
            <w:tcW w:w="864" w:type="dxa"/>
          </w:tcPr>
          <w:p w14:paraId="67BAD68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05C5853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059445F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44D6E1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9858C9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36FA96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DC32D9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3B7AFE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8E4DCE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52E9F86F" w14:textId="77777777">
        <w:tc>
          <w:tcPr>
            <w:tcW w:w="864" w:type="dxa"/>
          </w:tcPr>
          <w:p w14:paraId="4716788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org_groups</w:t>
            </w:r>
          </w:p>
        </w:tc>
        <w:tc>
          <w:tcPr>
            <w:tcW w:w="864" w:type="dxa"/>
          </w:tcPr>
          <w:p w14:paraId="4419CA2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2C6CF31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VARCHAR(20)</w:t>
            </w:r>
          </w:p>
        </w:tc>
        <w:tc>
          <w:tcPr>
            <w:tcW w:w="864" w:type="dxa"/>
          </w:tcPr>
          <w:p w14:paraId="6AB77B2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BFD267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9B8A6A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BDD1F5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D0836E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F3018A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32DE65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2FAC4144" w14:textId="77777777">
        <w:tc>
          <w:tcPr>
            <w:tcW w:w="864" w:type="dxa"/>
          </w:tcPr>
          <w:p w14:paraId="74ECA4F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org_groups</w:t>
            </w:r>
          </w:p>
        </w:tc>
        <w:tc>
          <w:tcPr>
            <w:tcW w:w="864" w:type="dxa"/>
          </w:tcPr>
          <w:p w14:paraId="3580C3F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27EA8B8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6BF6DD9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89F716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7CF236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08E51A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EDE6933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576AFF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54914B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</w:tbl>
    <w:p w14:paraId="7E509B8D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756C65DB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users</w:t>
      </w:r>
    </w:p>
    <w:p w14:paraId="5A8C89A7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บัญชีผู้ใช้ระบบ พร้อมบทบาท (admin/evaluator/evaluatee) และสังกัด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5"/>
        <w:gridCol w:w="1003"/>
        <w:gridCol w:w="966"/>
        <w:gridCol w:w="349"/>
        <w:gridCol w:w="1020"/>
        <w:gridCol w:w="597"/>
        <w:gridCol w:w="623"/>
        <w:gridCol w:w="1384"/>
        <w:gridCol w:w="620"/>
        <w:gridCol w:w="1779"/>
      </w:tblGrid>
      <w:tr w:rsidR="00755CB6" w:rsidRPr="00F20A67" w14:paraId="2821D7B6" w14:textId="77777777">
        <w:tc>
          <w:tcPr>
            <w:tcW w:w="864" w:type="dxa"/>
          </w:tcPr>
          <w:p w14:paraId="5C89B8B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864" w:type="dxa"/>
          </w:tcPr>
          <w:p w14:paraId="2A7F1CC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69805DF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7CA13B0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50631A4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04F48E7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350AD95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7C41354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6CA5A7A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2A1CA63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7EF5193A" w14:textId="77777777">
        <w:tc>
          <w:tcPr>
            <w:tcW w:w="864" w:type="dxa"/>
          </w:tcPr>
          <w:p w14:paraId="355D36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53FC429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0F927CE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BIGINT</w:t>
            </w:r>
          </w:p>
        </w:tc>
        <w:tc>
          <w:tcPr>
            <w:tcW w:w="864" w:type="dxa"/>
          </w:tcPr>
          <w:p w14:paraId="01CEAE0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0F6B23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31F848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B2C27C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FDE27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1E6CB4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E110B8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29512A9E" w14:textId="77777777">
        <w:tc>
          <w:tcPr>
            <w:tcW w:w="864" w:type="dxa"/>
          </w:tcPr>
          <w:p w14:paraId="1BD5D3B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7526C61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email</w:t>
            </w:r>
          </w:p>
        </w:tc>
        <w:tc>
          <w:tcPr>
            <w:tcW w:w="864" w:type="dxa"/>
          </w:tcPr>
          <w:p w14:paraId="6B8AB20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42DBB33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1764F1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2C6167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45830D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6567F2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F58277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3EF2AF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อีเมลเข้าสู่ระบบ (ต้องไม่ซ้ำ)</w:t>
            </w:r>
          </w:p>
        </w:tc>
      </w:tr>
      <w:tr w:rsidR="00755CB6" w:rsidRPr="00F20A67" w14:paraId="64953032" w14:textId="77777777">
        <w:tc>
          <w:tcPr>
            <w:tcW w:w="864" w:type="dxa"/>
          </w:tcPr>
          <w:p w14:paraId="29DCA8C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114452D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password</w:t>
            </w:r>
          </w:p>
        </w:tc>
        <w:tc>
          <w:tcPr>
            <w:tcW w:w="864" w:type="dxa"/>
          </w:tcPr>
          <w:p w14:paraId="052A7C1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49E829F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A9FDDB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209E3F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07C3C5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92306B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FC51D5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802F59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รหัสผ่านที่ถูกเข้ารหัส (bcrypt hash)</w:t>
            </w:r>
          </w:p>
        </w:tc>
      </w:tr>
      <w:tr w:rsidR="00755CB6" w:rsidRPr="00F20A67" w14:paraId="18708F95" w14:textId="77777777">
        <w:tc>
          <w:tcPr>
            <w:tcW w:w="864" w:type="dxa"/>
          </w:tcPr>
          <w:p w14:paraId="4A66D5C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6624883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role</w:t>
            </w:r>
          </w:p>
        </w:tc>
        <w:tc>
          <w:tcPr>
            <w:tcW w:w="864" w:type="dxa"/>
          </w:tcPr>
          <w:p w14:paraId="228B6E8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ENUM('admin'</w:t>
            </w:r>
          </w:p>
        </w:tc>
        <w:tc>
          <w:tcPr>
            <w:tcW w:w="864" w:type="dxa"/>
          </w:tcPr>
          <w:p w14:paraId="5A1C90E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4F0CA6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491F0B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DCC7CC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48DB2E6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B906FB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F1AF68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บทบาทผู้ใช้ (admin/evaluator/evaluatee)</w:t>
            </w:r>
          </w:p>
        </w:tc>
      </w:tr>
      <w:tr w:rsidR="00755CB6" w:rsidRPr="00F20A67" w14:paraId="12443042" w14:textId="77777777">
        <w:tc>
          <w:tcPr>
            <w:tcW w:w="864" w:type="dxa"/>
          </w:tcPr>
          <w:p w14:paraId="3141083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26E6067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status</w:t>
            </w:r>
          </w:p>
        </w:tc>
        <w:tc>
          <w:tcPr>
            <w:tcW w:w="864" w:type="dxa"/>
          </w:tcPr>
          <w:p w14:paraId="619207A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ENUM('active'</w:t>
            </w:r>
          </w:p>
        </w:tc>
        <w:tc>
          <w:tcPr>
            <w:tcW w:w="864" w:type="dxa"/>
          </w:tcPr>
          <w:p w14:paraId="3A3D3D8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A6E616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79B5B7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E110D7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F3F811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'active'</w:t>
            </w:r>
          </w:p>
        </w:tc>
        <w:tc>
          <w:tcPr>
            <w:tcW w:w="864" w:type="dxa"/>
          </w:tcPr>
          <w:p w14:paraId="7249874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9D6D8B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สถานะ (เช่น active/disabled หรือ draft/submitted สำหรับผล)</w:t>
            </w:r>
          </w:p>
        </w:tc>
      </w:tr>
      <w:tr w:rsidR="00755CB6" w:rsidRPr="00F20A67" w14:paraId="17F3738E" w14:textId="77777777">
        <w:tc>
          <w:tcPr>
            <w:tcW w:w="864" w:type="dxa"/>
          </w:tcPr>
          <w:p w14:paraId="5CFC16A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4DFE448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department_id</w:t>
            </w:r>
          </w:p>
        </w:tc>
        <w:tc>
          <w:tcPr>
            <w:tcW w:w="864" w:type="dxa"/>
          </w:tcPr>
          <w:p w14:paraId="2E9902C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3F0B9A0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B20D84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departments.id</w:t>
            </w:r>
          </w:p>
        </w:tc>
        <w:tc>
          <w:tcPr>
            <w:tcW w:w="864" w:type="dxa"/>
          </w:tcPr>
          <w:p w14:paraId="7617196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F3661E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457B55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3D38D6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5E4DCB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อ้างอิงแผนกของผู้ใช้/ผล/หลักฐาน</w:t>
            </w:r>
          </w:p>
        </w:tc>
      </w:tr>
      <w:tr w:rsidR="00755CB6" w:rsidRPr="00F20A67" w14:paraId="5CBE6EE3" w14:textId="77777777">
        <w:tc>
          <w:tcPr>
            <w:tcW w:w="864" w:type="dxa"/>
          </w:tcPr>
          <w:p w14:paraId="71A4CEB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5A9B7BA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org_group_id</w:t>
            </w:r>
          </w:p>
        </w:tc>
        <w:tc>
          <w:tcPr>
            <w:tcW w:w="864" w:type="dxa"/>
          </w:tcPr>
          <w:p w14:paraId="19E2A30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2695580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A5FC50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org_groups.id</w:t>
            </w:r>
          </w:p>
        </w:tc>
        <w:tc>
          <w:tcPr>
            <w:tcW w:w="864" w:type="dxa"/>
          </w:tcPr>
          <w:p w14:paraId="5715D93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C3AAD4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21673A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25EC49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8A9FF9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อ้างอิงกลุ่มงานภายในหน่วยงาน</w:t>
            </w:r>
          </w:p>
        </w:tc>
      </w:tr>
      <w:tr w:rsidR="00755CB6" w:rsidRPr="00F20A67" w14:paraId="32118FD0" w14:textId="77777777">
        <w:tc>
          <w:tcPr>
            <w:tcW w:w="864" w:type="dxa"/>
          </w:tcPr>
          <w:p w14:paraId="10B0D50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6AEA44B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385AF70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14C3733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9284DF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A42D02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038F59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433426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1D87565E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C090BAB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  <w:tr w:rsidR="00755CB6" w:rsidRPr="00F20A67" w14:paraId="0522D6F8" w14:textId="77777777">
        <w:tc>
          <w:tcPr>
            <w:tcW w:w="864" w:type="dxa"/>
          </w:tcPr>
          <w:p w14:paraId="66C6FF9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users</w:t>
            </w:r>
          </w:p>
        </w:tc>
        <w:tc>
          <w:tcPr>
            <w:tcW w:w="864" w:type="dxa"/>
          </w:tcPr>
          <w:p w14:paraId="7B484CA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updated_at</w:t>
            </w:r>
          </w:p>
        </w:tc>
        <w:tc>
          <w:tcPr>
            <w:tcW w:w="864" w:type="dxa"/>
          </w:tcPr>
          <w:p w14:paraId="1FB2564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17A3A12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B6A2F1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39D114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BAC596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0DEEE6B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2115BE9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A3D84F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วัน–เวลาที่ปรับปรุงล่าสุด</w:t>
            </w:r>
          </w:p>
        </w:tc>
      </w:tr>
    </w:tbl>
    <w:p w14:paraId="249D9667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4C9FAAA2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lastRenderedPageBreak/>
        <w:t>vocational_categories</w:t>
      </w:r>
    </w:p>
    <w:p w14:paraId="2461F20E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กำหนดหมวดหมู่วิชาชีพอาชีวศึกษา ใช้จัดกลุ่มสาขา/แผนกเพื่อรายงาน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46"/>
        <w:gridCol w:w="776"/>
        <w:gridCol w:w="959"/>
        <w:gridCol w:w="348"/>
        <w:gridCol w:w="343"/>
        <w:gridCol w:w="593"/>
        <w:gridCol w:w="618"/>
        <w:gridCol w:w="1371"/>
        <w:gridCol w:w="616"/>
        <w:gridCol w:w="1886"/>
      </w:tblGrid>
      <w:tr w:rsidR="00755CB6" w:rsidRPr="00F20A67" w14:paraId="7709B6B5" w14:textId="77777777">
        <w:tc>
          <w:tcPr>
            <w:tcW w:w="864" w:type="dxa"/>
          </w:tcPr>
          <w:p w14:paraId="5C8FB77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107E027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4D302AA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4BE00ED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6DA662B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2324DB3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57F9DE4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27D2720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4F6DAE5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3DC62F1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6755C718" w14:textId="77777777">
        <w:tc>
          <w:tcPr>
            <w:tcW w:w="864" w:type="dxa"/>
          </w:tcPr>
          <w:p w14:paraId="4AB33BC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vocational_categories</w:t>
            </w:r>
          </w:p>
        </w:tc>
        <w:tc>
          <w:tcPr>
            <w:tcW w:w="864" w:type="dxa"/>
          </w:tcPr>
          <w:p w14:paraId="5909559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id</w:t>
            </w:r>
          </w:p>
        </w:tc>
        <w:tc>
          <w:tcPr>
            <w:tcW w:w="864" w:type="dxa"/>
          </w:tcPr>
          <w:p w14:paraId="5624D42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5DEB974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217B16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1FE574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566E68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7A5C70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DD1C53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6387AF1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รหัสรายการ (เลขลำดับอัตโนมัติ)</w:t>
            </w:r>
          </w:p>
        </w:tc>
      </w:tr>
      <w:tr w:rsidR="00755CB6" w:rsidRPr="00F20A67" w14:paraId="0D3ECB6F" w14:textId="77777777">
        <w:tc>
          <w:tcPr>
            <w:tcW w:w="864" w:type="dxa"/>
          </w:tcPr>
          <w:p w14:paraId="60C3E29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vocational_categories</w:t>
            </w:r>
          </w:p>
        </w:tc>
        <w:tc>
          <w:tcPr>
            <w:tcW w:w="864" w:type="dxa"/>
          </w:tcPr>
          <w:p w14:paraId="55D7E8B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57084B2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VARCHAR(10)</w:t>
            </w:r>
          </w:p>
        </w:tc>
        <w:tc>
          <w:tcPr>
            <w:tcW w:w="864" w:type="dxa"/>
          </w:tcPr>
          <w:p w14:paraId="74376B8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D2631B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D4E924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A4D6763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2683F50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F5C63B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66935B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2A27A5CE" w14:textId="77777777">
        <w:tc>
          <w:tcPr>
            <w:tcW w:w="864" w:type="dxa"/>
          </w:tcPr>
          <w:p w14:paraId="3D0F10E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vocational_categories</w:t>
            </w:r>
          </w:p>
        </w:tc>
        <w:tc>
          <w:tcPr>
            <w:tcW w:w="864" w:type="dxa"/>
          </w:tcPr>
          <w:p w14:paraId="060854E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08ACB88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652F810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A7705D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3292BA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D7C983D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FE9054B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97D03B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C0515F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  <w:tr w:rsidR="00755CB6" w:rsidRPr="00F20A67" w14:paraId="15870E43" w14:textId="77777777">
        <w:tc>
          <w:tcPr>
            <w:tcW w:w="864" w:type="dxa"/>
          </w:tcPr>
          <w:p w14:paraId="4E108ED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vocational_categories</w:t>
            </w:r>
          </w:p>
        </w:tc>
        <w:tc>
          <w:tcPr>
            <w:tcW w:w="864" w:type="dxa"/>
          </w:tcPr>
          <w:p w14:paraId="6C4511D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created_at</w:t>
            </w:r>
          </w:p>
        </w:tc>
        <w:tc>
          <w:tcPr>
            <w:tcW w:w="864" w:type="dxa"/>
          </w:tcPr>
          <w:p w14:paraId="30C969D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TIMESTAMP</w:t>
            </w:r>
          </w:p>
        </w:tc>
        <w:tc>
          <w:tcPr>
            <w:tcW w:w="864" w:type="dxa"/>
          </w:tcPr>
          <w:p w14:paraId="39EE8B77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0F6921B6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F3EEF8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C78C30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7FDF807E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CURRENT_TIMESTAMP</w:t>
            </w:r>
          </w:p>
        </w:tc>
        <w:tc>
          <w:tcPr>
            <w:tcW w:w="864" w:type="dxa"/>
          </w:tcPr>
          <w:p w14:paraId="3C51598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7E3B44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วัน–เวลาที่สร้างรายการ</w:t>
            </w:r>
          </w:p>
        </w:tc>
      </w:tr>
    </w:tbl>
    <w:p w14:paraId="793AE259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p w14:paraId="630A7182" w14:textId="77777777" w:rsidR="00755CB6" w:rsidRPr="00F20A6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vocational_fields</w:t>
      </w:r>
    </w:p>
    <w:p w14:paraId="22B167C3" w14:textId="77777777" w:rsidR="00755CB6" w:rsidRPr="00F20A67" w:rsidRDefault="00000000">
      <w:pPr>
        <w:rPr>
          <w:rFonts w:ascii="TH SarabunPSK" w:hAnsi="TH SarabunPSK" w:cs="TH SarabunPSK" w:hint="cs"/>
          <w:sz w:val="28"/>
          <w:szCs w:val="28"/>
        </w:rPr>
      </w:pPr>
      <w:r w:rsidRPr="00F20A67">
        <w:rPr>
          <w:rFonts w:ascii="TH SarabunPSK" w:hAnsi="TH SarabunPSK" w:cs="TH SarabunPSK" w:hint="cs"/>
          <w:sz w:val="28"/>
          <w:szCs w:val="28"/>
        </w:rPr>
        <w:t>กำหนดสาขาวิชาชีพ (เช่น สารสนเทศ/ไฟฟ้า) ผูกกับหมวดใหญ่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"/>
        <w:gridCol w:w="803"/>
        <w:gridCol w:w="943"/>
        <w:gridCol w:w="345"/>
        <w:gridCol w:w="1443"/>
        <w:gridCol w:w="585"/>
        <w:gridCol w:w="610"/>
        <w:gridCol w:w="588"/>
        <w:gridCol w:w="607"/>
        <w:gridCol w:w="1850"/>
      </w:tblGrid>
      <w:tr w:rsidR="00755CB6" w:rsidRPr="00F20A67" w14:paraId="0D23C0D0" w14:textId="77777777">
        <w:tc>
          <w:tcPr>
            <w:tcW w:w="864" w:type="dxa"/>
          </w:tcPr>
          <w:p w14:paraId="0AE66E06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Table</w:t>
            </w:r>
          </w:p>
        </w:tc>
        <w:tc>
          <w:tcPr>
            <w:tcW w:w="864" w:type="dxa"/>
          </w:tcPr>
          <w:p w14:paraId="451788E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Column</w:t>
            </w:r>
          </w:p>
        </w:tc>
        <w:tc>
          <w:tcPr>
            <w:tcW w:w="864" w:type="dxa"/>
          </w:tcPr>
          <w:p w14:paraId="32EC3D5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DataType</w:t>
            </w:r>
          </w:p>
        </w:tc>
        <w:tc>
          <w:tcPr>
            <w:tcW w:w="864" w:type="dxa"/>
          </w:tcPr>
          <w:p w14:paraId="2BFA259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PK</w:t>
            </w:r>
          </w:p>
        </w:tc>
        <w:tc>
          <w:tcPr>
            <w:tcW w:w="864" w:type="dxa"/>
          </w:tcPr>
          <w:p w14:paraId="368217A2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FK</w:t>
            </w:r>
          </w:p>
        </w:tc>
        <w:tc>
          <w:tcPr>
            <w:tcW w:w="864" w:type="dxa"/>
          </w:tcPr>
          <w:p w14:paraId="37D177A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Unique</w:t>
            </w:r>
          </w:p>
        </w:tc>
        <w:tc>
          <w:tcPr>
            <w:tcW w:w="864" w:type="dxa"/>
          </w:tcPr>
          <w:p w14:paraId="79E7CDF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NotNull</w:t>
            </w:r>
          </w:p>
        </w:tc>
        <w:tc>
          <w:tcPr>
            <w:tcW w:w="864" w:type="dxa"/>
          </w:tcPr>
          <w:p w14:paraId="4CD501C0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Default</w:t>
            </w:r>
          </w:p>
        </w:tc>
        <w:tc>
          <w:tcPr>
            <w:tcW w:w="864" w:type="dxa"/>
          </w:tcPr>
          <w:p w14:paraId="22B1032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AutoInc</w:t>
            </w:r>
          </w:p>
        </w:tc>
        <w:tc>
          <w:tcPr>
            <w:tcW w:w="864" w:type="dxa"/>
          </w:tcPr>
          <w:p w14:paraId="7BD3F32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</w:tr>
      <w:tr w:rsidR="00755CB6" w:rsidRPr="00F20A67" w14:paraId="10668A83" w14:textId="77777777">
        <w:tc>
          <w:tcPr>
            <w:tcW w:w="864" w:type="dxa"/>
          </w:tcPr>
          <w:p w14:paraId="2FA8B47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vocational_fields</w:t>
            </w:r>
          </w:p>
        </w:tc>
        <w:tc>
          <w:tcPr>
            <w:tcW w:w="864" w:type="dxa"/>
          </w:tcPr>
          <w:p w14:paraId="76202F5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code</w:t>
            </w:r>
          </w:p>
        </w:tc>
        <w:tc>
          <w:tcPr>
            <w:tcW w:w="864" w:type="dxa"/>
          </w:tcPr>
          <w:p w14:paraId="4BC41A74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VARCHAR(10)</w:t>
            </w:r>
          </w:p>
        </w:tc>
        <w:tc>
          <w:tcPr>
            <w:tcW w:w="864" w:type="dxa"/>
          </w:tcPr>
          <w:p w14:paraId="3D37C0D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EEEA74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493B265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12FAC99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CFD569A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2DF036E0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375FC8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รหัสอ้างอิง/คีย์สำหรับอ้างถึงในระบบ</w:t>
            </w:r>
          </w:p>
        </w:tc>
      </w:tr>
      <w:tr w:rsidR="00755CB6" w:rsidRPr="00F20A67" w14:paraId="3204FE44" w14:textId="77777777">
        <w:tc>
          <w:tcPr>
            <w:tcW w:w="864" w:type="dxa"/>
          </w:tcPr>
          <w:p w14:paraId="48DC7C9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vocational_fields</w:t>
            </w:r>
          </w:p>
        </w:tc>
        <w:tc>
          <w:tcPr>
            <w:tcW w:w="864" w:type="dxa"/>
          </w:tcPr>
          <w:p w14:paraId="4DA54F4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name_th</w:t>
            </w:r>
          </w:p>
        </w:tc>
        <w:tc>
          <w:tcPr>
            <w:tcW w:w="864" w:type="dxa"/>
          </w:tcPr>
          <w:p w14:paraId="59DF3221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VARCHAR(255)</w:t>
            </w:r>
          </w:p>
        </w:tc>
        <w:tc>
          <w:tcPr>
            <w:tcW w:w="864" w:type="dxa"/>
          </w:tcPr>
          <w:p w14:paraId="629305EF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D579BE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50402D1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65ED0455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0CC2D1C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43EB6B28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97AAB28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ชื่อภาษาไทย</w:t>
            </w:r>
          </w:p>
        </w:tc>
      </w:tr>
      <w:tr w:rsidR="00755CB6" w:rsidRPr="00F20A67" w14:paraId="02C6EA46" w14:textId="77777777">
        <w:tc>
          <w:tcPr>
            <w:tcW w:w="864" w:type="dxa"/>
          </w:tcPr>
          <w:p w14:paraId="049B3D4A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vocational_fields</w:t>
            </w:r>
          </w:p>
        </w:tc>
        <w:tc>
          <w:tcPr>
            <w:tcW w:w="864" w:type="dxa"/>
          </w:tcPr>
          <w:p w14:paraId="528AF767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category_id</w:t>
            </w:r>
          </w:p>
        </w:tc>
        <w:tc>
          <w:tcPr>
            <w:tcW w:w="864" w:type="dxa"/>
          </w:tcPr>
          <w:p w14:paraId="38421B1C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INT</w:t>
            </w:r>
          </w:p>
        </w:tc>
        <w:tc>
          <w:tcPr>
            <w:tcW w:w="864" w:type="dxa"/>
          </w:tcPr>
          <w:p w14:paraId="5B16E234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17F0C759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vocational_categories.id</w:t>
            </w:r>
          </w:p>
        </w:tc>
        <w:tc>
          <w:tcPr>
            <w:tcW w:w="864" w:type="dxa"/>
          </w:tcPr>
          <w:p w14:paraId="0B1C6EB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5CD0EE1F" w14:textId="77777777" w:rsidR="00755CB6" w:rsidRPr="00F20A6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20A67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  <w:tc>
          <w:tcPr>
            <w:tcW w:w="864" w:type="dxa"/>
          </w:tcPr>
          <w:p w14:paraId="564C1492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3FBE01C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864" w:type="dxa"/>
          </w:tcPr>
          <w:p w14:paraId="7757EA5D" w14:textId="77777777" w:rsidR="00755CB6" w:rsidRPr="00F20A67" w:rsidRDefault="00755C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241635E8" w14:textId="77777777" w:rsidR="00755CB6" w:rsidRPr="00F20A67" w:rsidRDefault="00755CB6">
      <w:pPr>
        <w:rPr>
          <w:rFonts w:ascii="TH SarabunPSK" w:hAnsi="TH SarabunPSK" w:cs="TH SarabunPSK" w:hint="cs"/>
          <w:sz w:val="28"/>
          <w:szCs w:val="28"/>
        </w:rPr>
      </w:pPr>
    </w:p>
    <w:sectPr w:rsidR="00755CB6" w:rsidRPr="00F20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667360">
    <w:abstractNumId w:val="8"/>
  </w:num>
  <w:num w:numId="2" w16cid:durableId="182717295">
    <w:abstractNumId w:val="6"/>
  </w:num>
  <w:num w:numId="3" w16cid:durableId="190268679">
    <w:abstractNumId w:val="5"/>
  </w:num>
  <w:num w:numId="4" w16cid:durableId="1248735449">
    <w:abstractNumId w:val="4"/>
  </w:num>
  <w:num w:numId="5" w16cid:durableId="1397359851">
    <w:abstractNumId w:val="7"/>
  </w:num>
  <w:num w:numId="6" w16cid:durableId="6291969">
    <w:abstractNumId w:val="3"/>
  </w:num>
  <w:num w:numId="7" w16cid:durableId="613438361">
    <w:abstractNumId w:val="2"/>
  </w:num>
  <w:num w:numId="8" w16cid:durableId="1134366832">
    <w:abstractNumId w:val="1"/>
  </w:num>
  <w:num w:numId="9" w16cid:durableId="83684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CB6"/>
    <w:rsid w:val="00826FC5"/>
    <w:rsid w:val="00AA1D8D"/>
    <w:rsid w:val="00B47730"/>
    <w:rsid w:val="00BA315F"/>
    <w:rsid w:val="00CB0664"/>
    <w:rsid w:val="00F20A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1F04D"/>
  <w14:defaultImageDpi w14:val="300"/>
  <w15:docId w15:val="{F5334B0C-B58A-417D-AD4C-B271EB6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H Sarabun New" w:eastAsia="TH Sarabun New" w:hAnsi="TH Sarabun New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2025-08-24T09:29:00Z</dcterms:modified>
  <cp:category/>
</cp:coreProperties>
</file>