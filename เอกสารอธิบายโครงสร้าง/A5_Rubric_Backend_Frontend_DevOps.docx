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6C30D" w14:textId="77777777" w:rsidR="005E1102" w:rsidRPr="00553DE9" w:rsidRDefault="00000000">
      <w:pPr>
        <w:pStyle w:val="Title"/>
        <w:jc w:val="center"/>
        <w:rPr>
          <w:rFonts w:ascii="TH SarabunPSK" w:hAnsi="TH SarabunPSK" w:cs="TH SarabunPSK" w:hint="cs"/>
          <w:sz w:val="28"/>
          <w:szCs w:val="28"/>
        </w:rPr>
      </w:pPr>
      <w:r w:rsidRPr="00553DE9">
        <w:rPr>
          <w:rFonts w:ascii="TH SarabunPSK" w:hAnsi="TH SarabunPSK" w:cs="TH SarabunPSK" w:hint="cs"/>
          <w:sz w:val="28"/>
          <w:szCs w:val="28"/>
        </w:rPr>
        <w:t>Rubric ตรวจให้คะแนน A5 — Backend / Frontend / DevOps</w:t>
      </w:r>
    </w:p>
    <w:p w14:paraId="6935B04C" w14:textId="77777777" w:rsidR="005E1102" w:rsidRPr="00553DE9" w:rsidRDefault="00000000">
      <w:pPr>
        <w:jc w:val="center"/>
        <w:rPr>
          <w:rFonts w:ascii="TH SarabunPSK" w:hAnsi="TH SarabunPSK" w:cs="TH SarabunPSK" w:hint="cs"/>
          <w:sz w:val="28"/>
          <w:szCs w:val="28"/>
        </w:rPr>
      </w:pPr>
      <w:r w:rsidRPr="00553DE9">
        <w:rPr>
          <w:rFonts w:ascii="TH SarabunPSK" w:hAnsi="TH SarabunPSK" w:cs="TH SarabunPSK" w:hint="cs"/>
          <w:sz w:val="28"/>
          <w:szCs w:val="28"/>
        </w:rPr>
        <w:t>สำหรับใช้ตรวจงานตามเอกสาร A5_อลงกรณ์ส่ง.docx (ระดับง่าย</w:t>
      </w:r>
      <w:r w:rsidRPr="00553DE9">
        <w:rPr>
          <w:rFonts w:ascii="Arial" w:hAnsi="Arial" w:cs="Arial"/>
          <w:sz w:val="28"/>
          <w:szCs w:val="28"/>
        </w:rPr>
        <w:t>→</w:t>
      </w:r>
      <w:r w:rsidRPr="00553DE9">
        <w:rPr>
          <w:rFonts w:ascii="TH SarabunPSK" w:hAnsi="TH SarabunPSK" w:cs="TH SarabunPSK"/>
          <w:sz w:val="28"/>
          <w:szCs w:val="28"/>
        </w:rPr>
        <w:t>ปานกลาง</w:t>
      </w:r>
      <w:r w:rsidRPr="00553DE9">
        <w:rPr>
          <w:rFonts w:ascii="TH SarabunPSK" w:hAnsi="TH SarabunPSK" w:cs="TH SarabunPSK" w:hint="cs"/>
          <w:sz w:val="28"/>
          <w:szCs w:val="28"/>
        </w:rPr>
        <w:t>)</w:t>
      </w:r>
    </w:p>
    <w:tbl>
      <w:tblPr>
        <w:tblStyle w:val="LightList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E1102" w:rsidRPr="00553DE9" w14:paraId="77EA8F69" w14:textId="77777777" w:rsidTr="005E1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BB94700" w14:textId="77777777" w:rsidR="005E1102" w:rsidRPr="00553DE9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ผู้ถูกประเมิน</w:t>
            </w:r>
          </w:p>
        </w:tc>
        <w:tc>
          <w:tcPr>
            <w:tcW w:w="2160" w:type="dxa"/>
          </w:tcPr>
          <w:p w14:paraId="1DE59A5A" w14:textId="77777777" w:rsidR="005E1102" w:rsidRPr="00553D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.............................</w:t>
            </w:r>
          </w:p>
        </w:tc>
        <w:tc>
          <w:tcPr>
            <w:tcW w:w="2160" w:type="dxa"/>
          </w:tcPr>
          <w:p w14:paraId="0C5F2FE3" w14:textId="77777777" w:rsidR="005E1102" w:rsidRPr="00553D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ผู้ประเมิน</w:t>
            </w:r>
          </w:p>
        </w:tc>
        <w:tc>
          <w:tcPr>
            <w:tcW w:w="2160" w:type="dxa"/>
          </w:tcPr>
          <w:p w14:paraId="3ABCCBFD" w14:textId="77777777" w:rsidR="005E1102" w:rsidRPr="00553D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.............................</w:t>
            </w:r>
          </w:p>
        </w:tc>
      </w:tr>
      <w:tr w:rsidR="005E1102" w:rsidRPr="00553DE9" w14:paraId="7510E609" w14:textId="77777777" w:rsidTr="005E1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C8C9B90" w14:textId="77777777" w:rsidR="005E1102" w:rsidRPr="00553DE9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หน่วยงาน/แผนก</w:t>
            </w:r>
          </w:p>
        </w:tc>
        <w:tc>
          <w:tcPr>
            <w:tcW w:w="2160" w:type="dxa"/>
          </w:tcPr>
          <w:p w14:paraId="3938DD39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.............................</w:t>
            </w:r>
          </w:p>
        </w:tc>
        <w:tc>
          <w:tcPr>
            <w:tcW w:w="2160" w:type="dxa"/>
          </w:tcPr>
          <w:p w14:paraId="558B9B90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รอบประเมิน / วันที่</w:t>
            </w:r>
          </w:p>
        </w:tc>
        <w:tc>
          <w:tcPr>
            <w:tcW w:w="2160" w:type="dxa"/>
          </w:tcPr>
          <w:p w14:paraId="67DBC491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.............................</w:t>
            </w:r>
          </w:p>
        </w:tc>
      </w:tr>
    </w:tbl>
    <w:p w14:paraId="2455CEAC" w14:textId="77777777" w:rsidR="005E1102" w:rsidRPr="00553DE9" w:rsidRDefault="005E1102">
      <w:pPr>
        <w:rPr>
          <w:rFonts w:ascii="TH SarabunPSK" w:hAnsi="TH SarabunPSK" w:cs="TH SarabunPSK" w:hint="cs"/>
          <w:sz w:val="28"/>
          <w:szCs w:val="28"/>
        </w:rPr>
      </w:pPr>
    </w:p>
    <w:p w14:paraId="0AE66970" w14:textId="77777777" w:rsidR="005E1102" w:rsidRPr="00553DE9" w:rsidRDefault="00000000">
      <w:pPr>
        <w:pStyle w:val="Heading1"/>
        <w:rPr>
          <w:rFonts w:ascii="TH SarabunPSK" w:hAnsi="TH SarabunPSK" w:cs="TH SarabunPSK" w:hint="cs"/>
        </w:rPr>
      </w:pPr>
      <w:r w:rsidRPr="00553DE9">
        <w:rPr>
          <w:rFonts w:ascii="TH SarabunPSK" w:hAnsi="TH SarabunPSK" w:cs="TH SarabunPSK" w:hint="cs"/>
        </w:rPr>
        <w:t>ส่วนที่ 1: Backend (API) — 20 คะแนน</w:t>
      </w:r>
    </w:p>
    <w:p w14:paraId="4467B611" w14:textId="77777777" w:rsidR="005E1102" w:rsidRPr="00553DE9" w:rsidRDefault="00000000">
      <w:pPr>
        <w:rPr>
          <w:rFonts w:ascii="TH SarabunPSK" w:hAnsi="TH SarabunPSK" w:cs="TH SarabunPSK" w:hint="cs"/>
          <w:sz w:val="28"/>
          <w:szCs w:val="28"/>
        </w:rPr>
      </w:pPr>
      <w:r w:rsidRPr="00553DE9">
        <w:rPr>
          <w:rFonts w:ascii="TH SarabunPSK" w:hAnsi="TH SarabunPSK" w:cs="TH SarabunPSK" w:hint="cs"/>
          <w:sz w:val="28"/>
          <w:szCs w:val="28"/>
        </w:rPr>
        <w:t>หมายเหตุ: คงเกณฑ์เดิม โดยแตก B1–B2 เป็นเช็กลิสต์ย่อย เงื่อนไขละ 1 คะแนน</w:t>
      </w:r>
    </w:p>
    <w:p w14:paraId="59C095D9" w14:textId="77777777" w:rsidR="005E1102" w:rsidRPr="00553DE9" w:rsidRDefault="00000000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553DE9">
        <w:rPr>
          <w:rFonts w:ascii="TH SarabunPSK" w:hAnsi="TH SarabunPSK" w:cs="TH SarabunPSK" w:hint="cs"/>
          <w:sz w:val="28"/>
          <w:szCs w:val="28"/>
        </w:rPr>
        <w:t>B1) ความครบถ้วนของโมดูล API (CRUD) + List Query — 5 คะแนน</w:t>
      </w:r>
    </w:p>
    <w:p w14:paraId="4C418058" w14:textId="77777777" w:rsidR="005E1102" w:rsidRPr="00553DE9" w:rsidRDefault="00000000">
      <w:pPr>
        <w:rPr>
          <w:rFonts w:ascii="TH SarabunPSK" w:hAnsi="TH SarabunPSK" w:cs="TH SarabunPSK" w:hint="cs"/>
          <w:sz w:val="28"/>
          <w:szCs w:val="28"/>
        </w:rPr>
      </w:pPr>
      <w:r w:rsidRPr="00553DE9">
        <w:rPr>
          <w:rFonts w:ascii="TH SarabunPSK" w:hAnsi="TH SarabunPSK" w:cs="TH SarabunPSK" w:hint="cs"/>
          <w:sz w:val="28"/>
          <w:szCs w:val="28"/>
        </w:rPr>
        <w:t>ทรัพยากรที่เกี่ยวข้อง: Users, Topics, Indicators, Periods, Assignments, Results, Evidence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"/>
        <w:gridCol w:w="1904"/>
        <w:gridCol w:w="2440"/>
        <w:gridCol w:w="2170"/>
        <w:gridCol w:w="936"/>
        <w:gridCol w:w="928"/>
      </w:tblGrid>
      <w:tr w:rsidR="005E1102" w:rsidRPr="00553DE9" w14:paraId="5742CED2" w14:textId="77777777" w:rsidTr="005E1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7E599FF" w14:textId="77777777" w:rsidR="005E1102" w:rsidRPr="00553DE9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#</w:t>
            </w:r>
          </w:p>
        </w:tc>
        <w:tc>
          <w:tcPr>
            <w:tcW w:w="1440" w:type="dxa"/>
          </w:tcPr>
          <w:p w14:paraId="0E517FF1" w14:textId="77777777" w:rsidR="005E1102" w:rsidRPr="00553D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เงื่อนไข (1 คะแนน/ข้อ)</w:t>
            </w:r>
          </w:p>
        </w:tc>
        <w:tc>
          <w:tcPr>
            <w:tcW w:w="1440" w:type="dxa"/>
          </w:tcPr>
          <w:p w14:paraId="67A5EBC8" w14:textId="77777777" w:rsidR="005E1102" w:rsidRPr="00553D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วิธีทดสอบ (ต้องทำจริง)</w:t>
            </w:r>
          </w:p>
        </w:tc>
        <w:tc>
          <w:tcPr>
            <w:tcW w:w="1440" w:type="dxa"/>
          </w:tcPr>
          <w:p w14:paraId="63535070" w14:textId="77777777" w:rsidR="005E1102" w:rsidRPr="00553D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หลักฐานที่ส่ง</w:t>
            </w:r>
          </w:p>
        </w:tc>
        <w:tc>
          <w:tcPr>
            <w:tcW w:w="1440" w:type="dxa"/>
          </w:tcPr>
          <w:p w14:paraId="0E41D166" w14:textId="77777777" w:rsidR="005E1102" w:rsidRPr="00553D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ผล (ผ่าน/ตก)</w:t>
            </w:r>
          </w:p>
        </w:tc>
        <w:tc>
          <w:tcPr>
            <w:tcW w:w="1440" w:type="dxa"/>
          </w:tcPr>
          <w:p w14:paraId="0E0B0170" w14:textId="77777777" w:rsidR="005E1102" w:rsidRPr="00553D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ให้คะแนน</w:t>
            </w:r>
          </w:p>
        </w:tc>
      </w:tr>
      <w:tr w:rsidR="005E1102" w:rsidRPr="00553DE9" w14:paraId="6A43265A" w14:textId="77777777" w:rsidTr="005E1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90543C7" w14:textId="77777777" w:rsidR="005E1102" w:rsidRPr="00553DE9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B1-1</w:t>
            </w:r>
          </w:p>
        </w:tc>
        <w:tc>
          <w:tcPr>
            <w:tcW w:w="1440" w:type="dxa"/>
          </w:tcPr>
          <w:p w14:paraId="1A05FBF1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สเปกพร้อมใช้งาน (ทุกหมวดมี endpoint)</w:t>
            </w:r>
          </w:p>
        </w:tc>
        <w:tc>
          <w:tcPr>
            <w:tcW w:w="1440" w:type="dxa"/>
          </w:tcPr>
          <w:p w14:paraId="729F0D70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เปิด Swagger UI หรือ Import Postman แล้วเรียกได้ทุกหมวดอย่างน้อย 1 endpoint/หมวด</w:t>
            </w:r>
          </w:p>
        </w:tc>
        <w:tc>
          <w:tcPr>
            <w:tcW w:w="1440" w:type="dxa"/>
          </w:tcPr>
          <w:p w14:paraId="5AD36710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openapi.yaml/json หรือ Postman_Collection.json + สกรีนช็อตการเรียกสำเร็จ</w:t>
            </w:r>
          </w:p>
        </w:tc>
        <w:tc>
          <w:tcPr>
            <w:tcW w:w="1440" w:type="dxa"/>
          </w:tcPr>
          <w:p w14:paraId="7B25C7DF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7371A7E6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5E1102" w:rsidRPr="00553DE9" w14:paraId="4A3111C8" w14:textId="77777777" w:rsidTr="005E1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D233804" w14:textId="77777777" w:rsidR="005E1102" w:rsidRPr="00553DE9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B1-2</w:t>
            </w:r>
          </w:p>
        </w:tc>
        <w:tc>
          <w:tcPr>
            <w:tcW w:w="1440" w:type="dxa"/>
          </w:tcPr>
          <w:p w14:paraId="3B28CBD1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Search (`?q=`) ทำงานถูกต้อง</w:t>
            </w:r>
          </w:p>
        </w:tc>
        <w:tc>
          <w:tcPr>
            <w:tcW w:w="1440" w:type="dxa"/>
          </w:tcPr>
          <w:p w14:paraId="271FED04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GET /api/&lt;resource&gt;?q=keyword บนอย่างน้อย 2 หมวด </w:t>
            </w:r>
            <w:r w:rsidRPr="00553DE9">
              <w:rPr>
                <w:rFonts w:ascii="Arial" w:hAnsi="Arial" w:cs="Arial"/>
                <w:sz w:val="28"/>
                <w:szCs w:val="28"/>
              </w:rPr>
              <w:t>→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553DE9">
              <w:rPr>
                <w:rFonts w:ascii="TH SarabunPSK" w:hAnsi="TH SarabunPSK" w:cs="TH SarabunPSK"/>
                <w:sz w:val="28"/>
                <w:szCs w:val="28"/>
              </w:rPr>
              <w:t>เคสพบ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553DE9">
              <w:rPr>
                <w:rFonts w:ascii="TH SarabunPSK" w:hAnsi="TH SarabunPSK" w:cs="TH SarabunPSK"/>
                <w:sz w:val="28"/>
                <w:szCs w:val="28"/>
              </w:rPr>
              <w:t>ไม่พบต้องสอดคล้อง</w:t>
            </w:r>
          </w:p>
        </w:tc>
        <w:tc>
          <w:tcPr>
            <w:tcW w:w="1440" w:type="dxa"/>
          </w:tcPr>
          <w:p w14:paraId="0ED46F00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Request + Response 2 กรณี (พบ/ไม่พบ)</w:t>
            </w:r>
          </w:p>
        </w:tc>
        <w:tc>
          <w:tcPr>
            <w:tcW w:w="1440" w:type="dxa"/>
          </w:tcPr>
          <w:p w14:paraId="06B2FD7D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1BB35784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5E1102" w:rsidRPr="00553DE9" w14:paraId="01B93241" w14:textId="77777777" w:rsidTr="005E1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78413A6" w14:textId="77777777" w:rsidR="005E1102" w:rsidRPr="00553DE9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B1-3</w:t>
            </w:r>
          </w:p>
        </w:tc>
        <w:tc>
          <w:tcPr>
            <w:tcW w:w="1440" w:type="dxa"/>
          </w:tcPr>
          <w:p w14:paraId="00F2BA06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Sort (`sort=field:asc/desc`) ถูกต้อง</w:t>
            </w:r>
          </w:p>
        </w:tc>
        <w:tc>
          <w:tcPr>
            <w:tcW w:w="1440" w:type="dxa"/>
          </w:tcPr>
          <w:p w14:paraId="7AD72F2C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เรียก asc และ desc บนฟิลด์เดียวกัน </w:t>
            </w:r>
            <w:r w:rsidRPr="00553DE9">
              <w:rPr>
                <w:rFonts w:ascii="Arial" w:hAnsi="Arial" w:cs="Arial"/>
                <w:sz w:val="28"/>
                <w:szCs w:val="28"/>
              </w:rPr>
              <w:t>→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553DE9">
              <w:rPr>
                <w:rFonts w:ascii="TH SarabunPSK" w:hAnsi="TH SarabunPSK" w:cs="TH SarabunPSK"/>
                <w:sz w:val="28"/>
                <w:szCs w:val="28"/>
              </w:rPr>
              <w:t>ลำดับกลับด้านจริง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 (</w:t>
            </w:r>
            <w:r w:rsidRPr="00553DE9">
              <w:rPr>
                <w:rFonts w:ascii="TH SarabunPSK" w:hAnsi="TH SarabunPSK" w:cs="TH SarabunPSK"/>
                <w:sz w:val="28"/>
                <w:szCs w:val="28"/>
              </w:rPr>
              <w:t>ตรวจ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 3</w:t>
            </w:r>
            <w:r w:rsidRPr="00553DE9">
              <w:rPr>
                <w:rFonts w:ascii="TH SarabunPSK" w:hAnsi="TH SarabunPSK" w:cs="TH SarabunPSK"/>
                <w:sz w:val="28"/>
                <w:szCs w:val="28"/>
              </w:rPr>
              <w:t>–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5 </w:t>
            </w:r>
            <w:r w:rsidRPr="00553DE9">
              <w:rPr>
                <w:rFonts w:ascii="TH SarabunPSK" w:hAnsi="TH SarabunPSK" w:cs="TH SarabunPSK"/>
                <w:sz w:val="28"/>
                <w:szCs w:val="28"/>
              </w:rPr>
              <w:t>แถวแรก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2C39B7A1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สกรีนช็อต/Log ก่อน–หลัง พร้อมไฮไลต์ความต่าง</w:t>
            </w:r>
          </w:p>
        </w:tc>
        <w:tc>
          <w:tcPr>
            <w:tcW w:w="1440" w:type="dxa"/>
          </w:tcPr>
          <w:p w14:paraId="3D465841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4EB49B5E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5E1102" w:rsidRPr="00553DE9" w14:paraId="468BDC84" w14:textId="77777777" w:rsidTr="005E1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8C99791" w14:textId="77777777" w:rsidR="005E1102" w:rsidRPr="00553DE9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B1-4</w:t>
            </w:r>
          </w:p>
        </w:tc>
        <w:tc>
          <w:tcPr>
            <w:tcW w:w="1440" w:type="dxa"/>
          </w:tcPr>
          <w:p w14:paraId="28C8791C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Pagination ถูกต้อง</w:t>
            </w:r>
          </w:p>
        </w:tc>
        <w:tc>
          <w:tcPr>
            <w:tcW w:w="1440" w:type="dxa"/>
          </w:tcPr>
          <w:p w14:paraId="2DDAF313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GET ด้วย page/pageSize (หน้าแรก/ท้าย) </w:t>
            </w:r>
            <w:r w:rsidRPr="00553DE9">
              <w:rPr>
                <w:rFonts w:ascii="Arial" w:hAnsi="Arial" w:cs="Arial"/>
                <w:sz w:val="28"/>
                <w:szCs w:val="28"/>
              </w:rPr>
              <w:t>→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553DE9">
              <w:rPr>
                <w:rFonts w:ascii="TH SarabunPSK" w:hAnsi="TH SarabunPSK" w:cs="TH SarabunPSK"/>
                <w:sz w:val="28"/>
                <w:szCs w:val="28"/>
              </w:rPr>
              <w:t>จำนวนแถว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 + meta.total/page/pageSize </w:t>
            </w:r>
            <w:r w:rsidRPr="00553DE9">
              <w:rPr>
                <w:rFonts w:ascii="TH SarabunPSK" w:hAnsi="TH SarabunPSK" w:cs="TH SarabunPSK"/>
                <w:sz w:val="28"/>
                <w:szCs w:val="28"/>
              </w:rPr>
              <w:t>ถูกต้อง</w:t>
            </w:r>
          </w:p>
        </w:tc>
        <w:tc>
          <w:tcPr>
            <w:tcW w:w="1440" w:type="dxa"/>
          </w:tcPr>
          <w:p w14:paraId="43ABF9D1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Request+Response อย่างน้อย 2–3 ชุด (หน้าแรก/กลาง/ท้าย)</w:t>
            </w:r>
          </w:p>
        </w:tc>
        <w:tc>
          <w:tcPr>
            <w:tcW w:w="1440" w:type="dxa"/>
          </w:tcPr>
          <w:p w14:paraId="379B9F91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684552F1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5E1102" w:rsidRPr="00553DE9" w14:paraId="24E04425" w14:textId="77777777" w:rsidTr="005E1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E977C2E" w14:textId="77777777" w:rsidR="005E1102" w:rsidRPr="00553DE9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B1-5</w:t>
            </w:r>
          </w:p>
        </w:tc>
        <w:tc>
          <w:tcPr>
            <w:tcW w:w="1440" w:type="dxa"/>
          </w:tcPr>
          <w:p w14:paraId="1483F4D0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คิวรีรวม (q+sort+page) เสถียร (idempotent)</w:t>
            </w:r>
          </w:p>
        </w:tc>
        <w:tc>
          <w:tcPr>
            <w:tcW w:w="1440" w:type="dxa"/>
          </w:tcPr>
          <w:p w14:paraId="25538C08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เรียกซ้ำด้วยพารามิเตอร์เดิม 2 รอบ </w:t>
            </w:r>
            <w:r w:rsidRPr="00553DE9">
              <w:rPr>
                <w:rFonts w:ascii="Arial" w:hAnsi="Arial" w:cs="Arial"/>
                <w:sz w:val="28"/>
                <w:szCs w:val="28"/>
              </w:rPr>
              <w:t>→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553DE9">
              <w:rPr>
                <w:rFonts w:ascii="TH SarabunPSK" w:hAnsi="TH SarabunPSK" w:cs="TH SarabunPSK"/>
                <w:sz w:val="28"/>
                <w:szCs w:val="28"/>
              </w:rPr>
              <w:t>ผลต้องเหมือนกัน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 100%</w:t>
            </w:r>
          </w:p>
        </w:tc>
        <w:tc>
          <w:tcPr>
            <w:tcW w:w="1440" w:type="dxa"/>
          </w:tcPr>
          <w:p w14:paraId="112FD8CA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ผลลัพธ์ 2 รอบ (หรือ Postman Tests ที่ assert เท่ากัน)</w:t>
            </w:r>
          </w:p>
        </w:tc>
        <w:tc>
          <w:tcPr>
            <w:tcW w:w="1440" w:type="dxa"/>
          </w:tcPr>
          <w:p w14:paraId="739C749A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54323320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</w:tbl>
    <w:p w14:paraId="4AA2FA09" w14:textId="77777777" w:rsidR="005E1102" w:rsidRPr="00553DE9" w:rsidRDefault="005E1102">
      <w:pPr>
        <w:rPr>
          <w:rFonts w:ascii="TH SarabunPSK" w:hAnsi="TH SarabunPSK" w:cs="TH SarabunPSK" w:hint="cs"/>
          <w:sz w:val="28"/>
          <w:szCs w:val="28"/>
        </w:rPr>
      </w:pPr>
    </w:p>
    <w:p w14:paraId="695F06C1" w14:textId="77777777" w:rsidR="005E1102" w:rsidRPr="00553DE9" w:rsidRDefault="00000000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553DE9">
        <w:rPr>
          <w:rFonts w:ascii="TH SarabunPSK" w:hAnsi="TH SarabunPSK" w:cs="TH SarabunPSK" w:hint="cs"/>
          <w:sz w:val="28"/>
          <w:szCs w:val="28"/>
        </w:rPr>
        <w:t>B2) Auth + Role + IDOR Guard — 4 คะแนน</w:t>
      </w:r>
    </w:p>
    <w:p w14:paraId="7D9311FF" w14:textId="77777777" w:rsidR="005E1102" w:rsidRPr="00553DE9" w:rsidRDefault="00000000">
      <w:pPr>
        <w:rPr>
          <w:rFonts w:ascii="TH SarabunPSK" w:hAnsi="TH SarabunPSK" w:cs="TH SarabunPSK" w:hint="cs"/>
          <w:sz w:val="28"/>
          <w:szCs w:val="28"/>
        </w:rPr>
      </w:pPr>
      <w:r w:rsidRPr="00553DE9">
        <w:rPr>
          <w:rFonts w:ascii="TH SarabunPSK" w:hAnsi="TH SarabunPSK" w:cs="TH SarabunPSK" w:hint="cs"/>
          <w:sz w:val="28"/>
          <w:szCs w:val="28"/>
        </w:rPr>
        <w:t>บทบาท: admin / evaluator / evaluatee (เตรียม token แยกบทบาทใน Postman Environment)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96"/>
        <w:gridCol w:w="1508"/>
        <w:gridCol w:w="2288"/>
        <w:gridCol w:w="2607"/>
        <w:gridCol w:w="983"/>
        <w:gridCol w:w="974"/>
      </w:tblGrid>
      <w:tr w:rsidR="005E1102" w:rsidRPr="00553DE9" w14:paraId="70D8FDA3" w14:textId="77777777" w:rsidTr="005E1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E265575" w14:textId="77777777" w:rsidR="005E1102" w:rsidRPr="00553DE9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#</w:t>
            </w:r>
          </w:p>
        </w:tc>
        <w:tc>
          <w:tcPr>
            <w:tcW w:w="1440" w:type="dxa"/>
          </w:tcPr>
          <w:p w14:paraId="6FA919AE" w14:textId="77777777" w:rsidR="005E1102" w:rsidRPr="00553D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เงื่อนไข (1 คะแนน/ข้อ)</w:t>
            </w:r>
          </w:p>
        </w:tc>
        <w:tc>
          <w:tcPr>
            <w:tcW w:w="1440" w:type="dxa"/>
          </w:tcPr>
          <w:p w14:paraId="454B208C" w14:textId="77777777" w:rsidR="005E1102" w:rsidRPr="00553D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วิธีทดสอบ (ต้องทำจริง)</w:t>
            </w:r>
          </w:p>
        </w:tc>
        <w:tc>
          <w:tcPr>
            <w:tcW w:w="1440" w:type="dxa"/>
          </w:tcPr>
          <w:p w14:paraId="6E2C69E8" w14:textId="77777777" w:rsidR="005E1102" w:rsidRPr="00553D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หลักฐานที่ส่ง</w:t>
            </w:r>
          </w:p>
        </w:tc>
        <w:tc>
          <w:tcPr>
            <w:tcW w:w="1440" w:type="dxa"/>
          </w:tcPr>
          <w:p w14:paraId="38E7DB53" w14:textId="77777777" w:rsidR="005E1102" w:rsidRPr="00553D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ผล (ผ่าน/ตก)</w:t>
            </w:r>
          </w:p>
        </w:tc>
        <w:tc>
          <w:tcPr>
            <w:tcW w:w="1440" w:type="dxa"/>
          </w:tcPr>
          <w:p w14:paraId="31D5C450" w14:textId="77777777" w:rsidR="005E1102" w:rsidRPr="00553D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ให้คะแนน</w:t>
            </w:r>
          </w:p>
        </w:tc>
      </w:tr>
      <w:tr w:rsidR="005E1102" w:rsidRPr="00553DE9" w14:paraId="6B2B0EDF" w14:textId="77777777" w:rsidTr="005E1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F87487B" w14:textId="77777777" w:rsidR="005E1102" w:rsidRPr="00553DE9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B2-1</w:t>
            </w:r>
          </w:p>
        </w:tc>
        <w:tc>
          <w:tcPr>
            <w:tcW w:w="1440" w:type="dxa"/>
          </w:tcPr>
          <w:p w14:paraId="13F470AD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Authentication &amp; 401</w:t>
            </w:r>
          </w:p>
        </w:tc>
        <w:tc>
          <w:tcPr>
            <w:tcW w:w="1440" w:type="dxa"/>
          </w:tcPr>
          <w:p w14:paraId="23935618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POST /api/auth/login ได้ token; เรียก /api/results โดยไม่ใส่ token </w:t>
            </w:r>
            <w:r w:rsidRPr="00553DE9">
              <w:rPr>
                <w:rFonts w:ascii="Arial" w:hAnsi="Arial" w:cs="Arial"/>
                <w:sz w:val="28"/>
                <w:szCs w:val="28"/>
              </w:rPr>
              <w:t>→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 401</w:t>
            </w:r>
          </w:p>
        </w:tc>
        <w:tc>
          <w:tcPr>
            <w:tcW w:w="1440" w:type="dxa"/>
          </w:tcPr>
          <w:p w14:paraId="665AA7DD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Request+Response ทั้งสองกรณี (มี/ไม่มี token)</w:t>
            </w:r>
          </w:p>
        </w:tc>
        <w:tc>
          <w:tcPr>
            <w:tcW w:w="1440" w:type="dxa"/>
          </w:tcPr>
          <w:p w14:paraId="3EE6BEA0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352BC4D6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5E1102" w:rsidRPr="00553DE9" w14:paraId="0718380E" w14:textId="77777777" w:rsidTr="005E1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DE665A3" w14:textId="77777777" w:rsidR="005E1102" w:rsidRPr="00553DE9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B2-2</w:t>
            </w:r>
          </w:p>
        </w:tc>
        <w:tc>
          <w:tcPr>
            <w:tcW w:w="1440" w:type="dxa"/>
          </w:tcPr>
          <w:p w14:paraId="3AD61C52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Admin มองเห็นทั้งหมด (สิทธิ์ถูกต้อง)</w:t>
            </w:r>
          </w:p>
        </w:tc>
        <w:tc>
          <w:tcPr>
            <w:tcW w:w="1440" w:type="dxa"/>
          </w:tcPr>
          <w:p w14:paraId="4309443D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ใช้ token admin เรียก /api/results?period_id=… </w:t>
            </w:r>
            <w:r w:rsidRPr="00553DE9">
              <w:rPr>
                <w:rFonts w:ascii="Arial" w:hAnsi="Arial" w:cs="Arial"/>
                <w:sz w:val="28"/>
                <w:szCs w:val="28"/>
              </w:rPr>
              <w:t>→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553DE9">
              <w:rPr>
                <w:rFonts w:ascii="TH SarabunPSK" w:hAnsi="TH SarabunPSK" w:cs="TH SarabunPSK"/>
                <w:sz w:val="28"/>
                <w:szCs w:val="28"/>
              </w:rPr>
              <w:t>มีหลาย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 evaluatee_id</w:t>
            </w:r>
          </w:p>
        </w:tc>
        <w:tc>
          <w:tcPr>
            <w:tcW w:w="1440" w:type="dxa"/>
          </w:tcPr>
          <w:p w14:paraId="558BB8D1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Response ตัวอย่าง แสดงหลาย evaluatee_id</w:t>
            </w:r>
          </w:p>
        </w:tc>
        <w:tc>
          <w:tcPr>
            <w:tcW w:w="1440" w:type="dxa"/>
          </w:tcPr>
          <w:p w14:paraId="6C3E0FE7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23F4F2ED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5E1102" w:rsidRPr="00553DE9" w14:paraId="2C25F066" w14:textId="77777777" w:rsidTr="005E1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72B2F47" w14:textId="77777777" w:rsidR="005E1102" w:rsidRPr="00553DE9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B2-3</w:t>
            </w:r>
          </w:p>
        </w:tc>
        <w:tc>
          <w:tcPr>
            <w:tcW w:w="1440" w:type="dxa"/>
          </w:tcPr>
          <w:p w14:paraId="5EC1877D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Evaluator จำกัดตาม assignments (403 เมื่อเกินสิทธิ์)</w:t>
            </w:r>
          </w:p>
        </w:tc>
        <w:tc>
          <w:tcPr>
            <w:tcW w:w="1440" w:type="dxa"/>
          </w:tcPr>
          <w:p w14:paraId="4177B84D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เรียกผลที่อยู่ใน assignments ของตน </w:t>
            </w:r>
            <w:r w:rsidRPr="00553DE9">
              <w:rPr>
                <w:rFonts w:ascii="Arial" w:hAnsi="Arial" w:cs="Arial"/>
                <w:sz w:val="28"/>
                <w:szCs w:val="28"/>
              </w:rPr>
              <w:t>→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 200; </w:t>
            </w:r>
            <w:r w:rsidRPr="00553DE9">
              <w:rPr>
                <w:rFonts w:ascii="TH SarabunPSK" w:hAnsi="TH SarabunPSK" w:cs="TH SarabunPSK"/>
                <w:sz w:val="28"/>
                <w:szCs w:val="28"/>
              </w:rPr>
              <w:t>ข้ามสิทธิ์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553DE9">
              <w:rPr>
                <w:rFonts w:ascii="Arial" w:hAnsi="Arial" w:cs="Arial"/>
                <w:sz w:val="28"/>
                <w:szCs w:val="28"/>
              </w:rPr>
              <w:t>→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 403</w:t>
            </w:r>
          </w:p>
        </w:tc>
        <w:tc>
          <w:tcPr>
            <w:tcW w:w="1440" w:type="dxa"/>
          </w:tcPr>
          <w:p w14:paraId="28E63F69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2 กรณี allowed(200)/forbidden(403) + อ้างอิง assignments</w:t>
            </w:r>
          </w:p>
        </w:tc>
        <w:tc>
          <w:tcPr>
            <w:tcW w:w="1440" w:type="dxa"/>
          </w:tcPr>
          <w:p w14:paraId="241B6607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4A25EDF0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  <w:tr w:rsidR="005E1102" w:rsidRPr="00553DE9" w14:paraId="3AF8F398" w14:textId="77777777" w:rsidTr="005E1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6843539" w14:textId="77777777" w:rsidR="005E1102" w:rsidRPr="00553DE9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B2-4</w:t>
            </w:r>
          </w:p>
        </w:tc>
        <w:tc>
          <w:tcPr>
            <w:tcW w:w="1440" w:type="dxa"/>
          </w:tcPr>
          <w:p w14:paraId="58FAA013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Evaluatee เห็นเฉพาะของตน (403 เมื่อเกินสิทธิ์)</w:t>
            </w:r>
          </w:p>
        </w:tc>
        <w:tc>
          <w:tcPr>
            <w:tcW w:w="1440" w:type="dxa"/>
          </w:tcPr>
          <w:p w14:paraId="21DBE6F9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เรียกผลของตนเอง </w:t>
            </w:r>
            <w:r w:rsidRPr="00553DE9">
              <w:rPr>
                <w:rFonts w:ascii="Arial" w:hAnsi="Arial" w:cs="Arial"/>
                <w:sz w:val="28"/>
                <w:szCs w:val="28"/>
              </w:rPr>
              <w:t>→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 200; </w:t>
            </w:r>
            <w:r w:rsidRPr="00553DE9">
              <w:rPr>
                <w:rFonts w:ascii="TH SarabunPSK" w:hAnsi="TH SarabunPSK" w:cs="TH SarabunPSK"/>
                <w:sz w:val="28"/>
                <w:szCs w:val="28"/>
              </w:rPr>
              <w:t>เข้าถึงของคนอื่น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553DE9">
              <w:rPr>
                <w:rFonts w:ascii="Arial" w:hAnsi="Arial" w:cs="Arial"/>
                <w:sz w:val="28"/>
                <w:szCs w:val="28"/>
              </w:rPr>
              <w:t>→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 403</w:t>
            </w:r>
          </w:p>
        </w:tc>
        <w:tc>
          <w:tcPr>
            <w:tcW w:w="1440" w:type="dxa"/>
          </w:tcPr>
          <w:p w14:paraId="0C38B1C8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2 กรณี self(200)/others(403)</w:t>
            </w:r>
          </w:p>
        </w:tc>
        <w:tc>
          <w:tcPr>
            <w:tcW w:w="1440" w:type="dxa"/>
          </w:tcPr>
          <w:p w14:paraId="7608F888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Arial" w:hAnsi="Arial" w:cs="Arial"/>
                <w:sz w:val="28"/>
                <w:szCs w:val="28"/>
              </w:rPr>
              <w:t>□</w:t>
            </w:r>
          </w:p>
        </w:tc>
        <w:tc>
          <w:tcPr>
            <w:tcW w:w="1440" w:type="dxa"/>
          </w:tcPr>
          <w:p w14:paraId="5133600F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0 / 1</w:t>
            </w:r>
          </w:p>
        </w:tc>
      </w:tr>
    </w:tbl>
    <w:p w14:paraId="7BA5E761" w14:textId="77777777" w:rsidR="005E1102" w:rsidRPr="00553DE9" w:rsidRDefault="005E1102">
      <w:pPr>
        <w:rPr>
          <w:rFonts w:ascii="TH SarabunPSK" w:hAnsi="TH SarabunPSK" w:cs="TH SarabunPSK" w:hint="cs"/>
          <w:sz w:val="28"/>
          <w:szCs w:val="28"/>
        </w:rPr>
      </w:pPr>
    </w:p>
    <w:p w14:paraId="26AA7A49" w14:textId="77777777" w:rsidR="005E1102" w:rsidRPr="00553DE9" w:rsidRDefault="00000000">
      <w:pPr>
        <w:pStyle w:val="Heading2"/>
        <w:rPr>
          <w:rFonts w:ascii="TH SarabunPSK" w:hAnsi="TH SarabunPSK" w:cs="TH SarabunPSK" w:hint="cs"/>
          <w:sz w:val="28"/>
          <w:szCs w:val="28"/>
        </w:rPr>
      </w:pPr>
      <w:r w:rsidRPr="00553DE9">
        <w:rPr>
          <w:rFonts w:ascii="TH SarabunPSK" w:hAnsi="TH SarabunPSK" w:cs="TH SarabunPSK" w:hint="cs"/>
          <w:sz w:val="28"/>
          <w:szCs w:val="28"/>
        </w:rPr>
        <w:t>B3–B6 (คงเกณฑ์เดิม) — รวม 11 คะแนน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542"/>
        <w:gridCol w:w="2143"/>
        <w:gridCol w:w="2320"/>
        <w:gridCol w:w="1815"/>
        <w:gridCol w:w="1063"/>
        <w:gridCol w:w="973"/>
      </w:tblGrid>
      <w:tr w:rsidR="005E1102" w:rsidRPr="00553DE9" w14:paraId="27C2DD9D" w14:textId="77777777" w:rsidTr="005E1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5221AB5" w14:textId="77777777" w:rsidR="005E1102" w:rsidRPr="00553DE9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รหัส</w:t>
            </w:r>
          </w:p>
        </w:tc>
        <w:tc>
          <w:tcPr>
            <w:tcW w:w="1440" w:type="dxa"/>
          </w:tcPr>
          <w:p w14:paraId="386789F1" w14:textId="77777777" w:rsidR="005E1102" w:rsidRPr="00553D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หัวข้อ</w:t>
            </w:r>
          </w:p>
        </w:tc>
        <w:tc>
          <w:tcPr>
            <w:tcW w:w="1440" w:type="dxa"/>
          </w:tcPr>
          <w:p w14:paraId="7723A383" w14:textId="77777777" w:rsidR="005E1102" w:rsidRPr="00553D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วิธีตรวจ (สรุป)</w:t>
            </w:r>
          </w:p>
        </w:tc>
        <w:tc>
          <w:tcPr>
            <w:tcW w:w="1440" w:type="dxa"/>
          </w:tcPr>
          <w:p w14:paraId="2D44C4F0" w14:textId="77777777" w:rsidR="005E1102" w:rsidRPr="00553D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หลักฐาน</w:t>
            </w:r>
          </w:p>
        </w:tc>
        <w:tc>
          <w:tcPr>
            <w:tcW w:w="1440" w:type="dxa"/>
          </w:tcPr>
          <w:p w14:paraId="4243F7D7" w14:textId="77777777" w:rsidR="005E1102" w:rsidRPr="00553D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คะแนนเต็ม</w:t>
            </w:r>
          </w:p>
        </w:tc>
        <w:tc>
          <w:tcPr>
            <w:tcW w:w="1440" w:type="dxa"/>
          </w:tcPr>
          <w:p w14:paraId="4487C5FA" w14:textId="77777777" w:rsidR="005E1102" w:rsidRPr="00553D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ให้คะแนน</w:t>
            </w:r>
          </w:p>
        </w:tc>
      </w:tr>
      <w:tr w:rsidR="005E1102" w:rsidRPr="00553DE9" w14:paraId="576514A9" w14:textId="77777777" w:rsidTr="005E1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9BCA90C" w14:textId="77777777" w:rsidR="005E1102" w:rsidRPr="00553DE9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B3</w:t>
            </w:r>
          </w:p>
        </w:tc>
        <w:tc>
          <w:tcPr>
            <w:tcW w:w="1440" w:type="dxa"/>
          </w:tcPr>
          <w:p w14:paraId="55AE2978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Validation &amp; Evidence Rule</w:t>
            </w:r>
          </w:p>
        </w:tc>
        <w:tc>
          <w:tcPr>
            <w:tcW w:w="1440" w:type="dxa"/>
          </w:tcPr>
          <w:p w14:paraId="1579C108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ส่งค่า score ในช่วง; yes_no=1 ต้องมีไฟล์ใน attachments ก่อน 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submit; ตรวจ 413/415</w:t>
            </w:r>
          </w:p>
        </w:tc>
        <w:tc>
          <w:tcPr>
            <w:tcW w:w="1440" w:type="dxa"/>
          </w:tcPr>
          <w:p w14:paraId="7AEEFA9D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 xml:space="preserve">ชุด TC: score range, submit without evidence, 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upload&gt;10MB, type not allowed</w:t>
            </w:r>
          </w:p>
        </w:tc>
        <w:tc>
          <w:tcPr>
            <w:tcW w:w="1440" w:type="dxa"/>
          </w:tcPr>
          <w:p w14:paraId="3D114768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lastRenderedPageBreak/>
              <w:t>4</w:t>
            </w:r>
          </w:p>
        </w:tc>
        <w:tc>
          <w:tcPr>
            <w:tcW w:w="1440" w:type="dxa"/>
          </w:tcPr>
          <w:p w14:paraId="5AED29AF" w14:textId="77777777" w:rsidR="005E1102" w:rsidRPr="00553DE9" w:rsidRDefault="005E1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5E1102" w:rsidRPr="00553DE9" w14:paraId="66F6EC1C" w14:textId="77777777" w:rsidTr="005E1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BD67B6C" w14:textId="77777777" w:rsidR="005E1102" w:rsidRPr="00553DE9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B4</w:t>
            </w:r>
          </w:p>
        </w:tc>
        <w:tc>
          <w:tcPr>
            <w:tcW w:w="1440" w:type="dxa"/>
          </w:tcPr>
          <w:p w14:paraId="4E49CAE1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Unique Assignment (409)</w:t>
            </w:r>
          </w:p>
        </w:tc>
        <w:tc>
          <w:tcPr>
            <w:tcW w:w="1440" w:type="dxa"/>
          </w:tcPr>
          <w:p w14:paraId="7FF9021C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POST /assignments ซ้ำชุดเดิม </w:t>
            </w:r>
            <w:r w:rsidRPr="00553DE9">
              <w:rPr>
                <w:rFonts w:ascii="Arial" w:hAnsi="Arial" w:cs="Arial"/>
                <w:sz w:val="28"/>
                <w:szCs w:val="28"/>
              </w:rPr>
              <w:t>→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 409 DUPLICATE_ASSIGNMENT</w:t>
            </w:r>
          </w:p>
        </w:tc>
        <w:tc>
          <w:tcPr>
            <w:tcW w:w="1440" w:type="dxa"/>
          </w:tcPr>
          <w:p w14:paraId="0ED2ED5A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Request+Response ซ้ำชุดเดิม</w:t>
            </w:r>
          </w:p>
        </w:tc>
        <w:tc>
          <w:tcPr>
            <w:tcW w:w="1440" w:type="dxa"/>
          </w:tcPr>
          <w:p w14:paraId="4CE84EDD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14:paraId="072664D5" w14:textId="77777777" w:rsidR="005E1102" w:rsidRPr="00553DE9" w:rsidRDefault="005E1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5E1102" w:rsidRPr="00553DE9" w14:paraId="1E20E34B" w14:textId="77777777" w:rsidTr="005E1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9CCD8DF" w14:textId="77777777" w:rsidR="005E1102" w:rsidRPr="00553DE9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B5</w:t>
            </w:r>
          </w:p>
        </w:tc>
        <w:tc>
          <w:tcPr>
            <w:tcW w:w="1440" w:type="dxa"/>
          </w:tcPr>
          <w:p w14:paraId="32A8AFAA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Reports API (Normalized /60, Progress)</w:t>
            </w:r>
          </w:p>
        </w:tc>
        <w:tc>
          <w:tcPr>
            <w:tcW w:w="1440" w:type="dxa"/>
          </w:tcPr>
          <w:p w14:paraId="0C67DFA2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เรียก /reports/normalized และ /reports/progress </w:t>
            </w:r>
            <w:r w:rsidRPr="00553DE9">
              <w:rPr>
                <w:rFonts w:ascii="Arial" w:hAnsi="Arial" w:cs="Arial"/>
                <w:sz w:val="28"/>
                <w:szCs w:val="28"/>
              </w:rPr>
              <w:t>→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553DE9">
              <w:rPr>
                <w:rFonts w:ascii="TH SarabunPSK" w:hAnsi="TH SarabunPSK" w:cs="TH SarabunPSK"/>
                <w:sz w:val="28"/>
                <w:szCs w:val="28"/>
              </w:rPr>
              <w:t>สูตร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553DE9">
              <w:rPr>
                <w:rFonts w:ascii="TH SarabunPSK" w:hAnsi="TH SarabunPSK" w:cs="TH SarabunPSK"/>
                <w:sz w:val="28"/>
                <w:szCs w:val="28"/>
              </w:rPr>
              <w:t>ผลลัพธ์ถูกต้อง</w:t>
            </w:r>
          </w:p>
        </w:tc>
        <w:tc>
          <w:tcPr>
            <w:tcW w:w="1440" w:type="dxa"/>
          </w:tcPr>
          <w:p w14:paraId="07FAF949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ตัวอย่าง JSON + วิธีคำนวณประกอบ</w:t>
            </w:r>
          </w:p>
        </w:tc>
        <w:tc>
          <w:tcPr>
            <w:tcW w:w="1440" w:type="dxa"/>
          </w:tcPr>
          <w:p w14:paraId="423A182C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3</w:t>
            </w:r>
          </w:p>
        </w:tc>
        <w:tc>
          <w:tcPr>
            <w:tcW w:w="1440" w:type="dxa"/>
          </w:tcPr>
          <w:p w14:paraId="49BE21BB" w14:textId="77777777" w:rsidR="005E1102" w:rsidRPr="00553DE9" w:rsidRDefault="005E1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5E1102" w:rsidRPr="00553DE9" w14:paraId="6EA3FBBD" w14:textId="77777777" w:rsidTr="005E1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EBC7E59" w14:textId="77777777" w:rsidR="005E1102" w:rsidRPr="00553DE9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B6</w:t>
            </w:r>
          </w:p>
        </w:tc>
        <w:tc>
          <w:tcPr>
            <w:tcW w:w="1440" w:type="dxa"/>
          </w:tcPr>
          <w:p w14:paraId="50480ED2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การทดสอบแบบบูรณาการ (API)</w:t>
            </w:r>
          </w:p>
        </w:tc>
        <w:tc>
          <w:tcPr>
            <w:tcW w:w="1440" w:type="dxa"/>
          </w:tcPr>
          <w:p w14:paraId="776D7D1B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Functional/Security/Non-functional อย่างน้อย 1 ชุดต่อหมวด พร้อมสรุปผล</w:t>
            </w:r>
          </w:p>
        </w:tc>
        <w:tc>
          <w:tcPr>
            <w:tcW w:w="1440" w:type="dxa"/>
          </w:tcPr>
          <w:p w14:paraId="3E656773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ตาราง TC </w:t>
            </w:r>
            <w:r w:rsidRPr="00553DE9">
              <w:rPr>
                <w:rFonts w:ascii="Arial" w:hAnsi="Arial" w:cs="Arial"/>
                <w:sz w:val="28"/>
                <w:szCs w:val="28"/>
              </w:rPr>
              <w:t>→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553DE9">
              <w:rPr>
                <w:rFonts w:ascii="TH SarabunPSK" w:hAnsi="TH SarabunPSK" w:cs="TH SarabunPSK"/>
                <w:sz w:val="28"/>
                <w:szCs w:val="28"/>
              </w:rPr>
              <w:t>ผลรันจริง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 (</w:t>
            </w:r>
            <w:r w:rsidRPr="00553DE9">
              <w:rPr>
                <w:rFonts w:ascii="TH SarabunPSK" w:hAnsi="TH SarabunPSK" w:cs="TH SarabunPSK"/>
                <w:sz w:val="28"/>
                <w:szCs w:val="28"/>
              </w:rPr>
              <w:t>ผ่าน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553DE9">
              <w:rPr>
                <w:rFonts w:ascii="TH SarabunPSK" w:hAnsi="TH SarabunPSK" w:cs="TH SarabunPSK"/>
                <w:sz w:val="28"/>
                <w:szCs w:val="28"/>
              </w:rPr>
              <w:t>ตก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533E7D52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14:paraId="1F5A84C3" w14:textId="77777777" w:rsidR="005E1102" w:rsidRPr="00553DE9" w:rsidRDefault="005E1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</w:tbl>
    <w:p w14:paraId="23FD65C4" w14:textId="77777777" w:rsidR="005E1102" w:rsidRPr="00553DE9" w:rsidRDefault="00000000">
      <w:pPr>
        <w:rPr>
          <w:rFonts w:ascii="TH SarabunPSK" w:hAnsi="TH SarabunPSK" w:cs="TH SarabunPSK" w:hint="cs"/>
          <w:sz w:val="28"/>
          <w:szCs w:val="28"/>
        </w:rPr>
      </w:pPr>
      <w:r w:rsidRPr="00553DE9">
        <w:rPr>
          <w:rFonts w:ascii="TH SarabunPSK" w:hAnsi="TH SarabunPSK" w:cs="TH SarabunPSK" w:hint="cs"/>
          <w:sz w:val="28"/>
          <w:szCs w:val="28"/>
        </w:rPr>
        <w:t>รวมคะแนนส่วน Backend (API): 20 / 20    ลงชื่อผู้ประเมิน: _____________  วันที่: _____________</w:t>
      </w:r>
    </w:p>
    <w:p w14:paraId="4B35DD74" w14:textId="77777777" w:rsidR="005E1102" w:rsidRPr="00553DE9" w:rsidRDefault="00000000">
      <w:pPr>
        <w:rPr>
          <w:rFonts w:ascii="TH SarabunPSK" w:hAnsi="TH SarabunPSK" w:cs="TH SarabunPSK" w:hint="cs"/>
          <w:sz w:val="28"/>
          <w:szCs w:val="28"/>
        </w:rPr>
      </w:pPr>
      <w:r w:rsidRPr="00553DE9">
        <w:rPr>
          <w:rFonts w:ascii="TH SarabunPSK" w:hAnsi="TH SarabunPSK" w:cs="TH SarabunPSK" w:hint="cs"/>
          <w:sz w:val="28"/>
          <w:szCs w:val="28"/>
        </w:rPr>
        <w:br w:type="page"/>
      </w:r>
    </w:p>
    <w:p w14:paraId="6C7D8F64" w14:textId="77777777" w:rsidR="005E1102" w:rsidRPr="00553DE9" w:rsidRDefault="00000000">
      <w:pPr>
        <w:pStyle w:val="Heading1"/>
        <w:rPr>
          <w:rFonts w:ascii="TH SarabunPSK" w:hAnsi="TH SarabunPSK" w:cs="TH SarabunPSK" w:hint="cs"/>
        </w:rPr>
      </w:pPr>
      <w:r w:rsidRPr="00553DE9">
        <w:rPr>
          <w:rFonts w:ascii="TH SarabunPSK" w:hAnsi="TH SarabunPSK" w:cs="TH SarabunPSK" w:hint="cs"/>
        </w:rPr>
        <w:lastRenderedPageBreak/>
        <w:t>ส่วนที่ 2: Frontend (ผู้ใช้/ผู้ประเมิน/ผู้ดูแล) — 15 คะแนน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28"/>
        <w:gridCol w:w="1604"/>
        <w:gridCol w:w="3220"/>
        <w:gridCol w:w="2127"/>
        <w:gridCol w:w="768"/>
        <w:gridCol w:w="709"/>
      </w:tblGrid>
      <w:tr w:rsidR="005E1102" w:rsidRPr="00553DE9" w14:paraId="36AEB24A" w14:textId="77777777" w:rsidTr="005E1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7F2F0E2" w14:textId="77777777" w:rsidR="005E1102" w:rsidRPr="00553DE9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รหัส</w:t>
            </w:r>
          </w:p>
        </w:tc>
        <w:tc>
          <w:tcPr>
            <w:tcW w:w="1440" w:type="dxa"/>
          </w:tcPr>
          <w:p w14:paraId="2E0FC3D4" w14:textId="77777777" w:rsidR="005E1102" w:rsidRPr="00553D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หัวข้อ</w:t>
            </w:r>
          </w:p>
        </w:tc>
        <w:tc>
          <w:tcPr>
            <w:tcW w:w="1440" w:type="dxa"/>
          </w:tcPr>
          <w:p w14:paraId="2DD8588F" w14:textId="77777777" w:rsidR="005E1102" w:rsidRPr="00553D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วิธีตรวจ (สรุป)</w:t>
            </w:r>
          </w:p>
        </w:tc>
        <w:tc>
          <w:tcPr>
            <w:tcW w:w="1440" w:type="dxa"/>
          </w:tcPr>
          <w:p w14:paraId="5FCA36CC" w14:textId="77777777" w:rsidR="005E1102" w:rsidRPr="00553D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หลักฐาน</w:t>
            </w:r>
          </w:p>
        </w:tc>
        <w:tc>
          <w:tcPr>
            <w:tcW w:w="1440" w:type="dxa"/>
          </w:tcPr>
          <w:p w14:paraId="6BA50992" w14:textId="77777777" w:rsidR="005E1102" w:rsidRPr="00553D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คะแนนเต็ม</w:t>
            </w:r>
          </w:p>
        </w:tc>
        <w:tc>
          <w:tcPr>
            <w:tcW w:w="1440" w:type="dxa"/>
          </w:tcPr>
          <w:p w14:paraId="356D2199" w14:textId="77777777" w:rsidR="005E1102" w:rsidRPr="00553D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ให้คะแนน</w:t>
            </w:r>
          </w:p>
        </w:tc>
      </w:tr>
      <w:tr w:rsidR="005E1102" w:rsidRPr="00553DE9" w14:paraId="521226E0" w14:textId="77777777" w:rsidTr="005E1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6FA9433" w14:textId="77777777" w:rsidR="005E1102" w:rsidRPr="00553DE9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F1</w:t>
            </w:r>
          </w:p>
        </w:tc>
        <w:tc>
          <w:tcPr>
            <w:tcW w:w="1440" w:type="dxa"/>
          </w:tcPr>
          <w:p w14:paraId="36146822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Role-based Navigation</w:t>
            </w:r>
          </w:p>
        </w:tc>
        <w:tc>
          <w:tcPr>
            <w:tcW w:w="1440" w:type="dxa"/>
          </w:tcPr>
          <w:p w14:paraId="47EBA0A4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เข้าสู่ระบบ 3 บทบาท </w:t>
            </w:r>
            <w:r w:rsidRPr="00553DE9">
              <w:rPr>
                <w:rFonts w:ascii="Arial" w:hAnsi="Arial" w:cs="Arial"/>
                <w:sz w:val="28"/>
                <w:szCs w:val="28"/>
              </w:rPr>
              <w:t>→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553DE9">
              <w:rPr>
                <w:rFonts w:ascii="TH SarabunPSK" w:hAnsi="TH SarabunPSK" w:cs="TH SarabunPSK"/>
                <w:sz w:val="28"/>
                <w:szCs w:val="28"/>
              </w:rPr>
              <w:t>เมนู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553DE9">
              <w:rPr>
                <w:rFonts w:ascii="TH SarabunPSK" w:hAnsi="TH SarabunPSK" w:cs="TH SarabunPSK"/>
                <w:sz w:val="28"/>
                <w:szCs w:val="28"/>
              </w:rPr>
              <w:t>เส้นทางแตกต่างตามสิทธิ์</w:t>
            </w:r>
          </w:p>
        </w:tc>
        <w:tc>
          <w:tcPr>
            <w:tcW w:w="1440" w:type="dxa"/>
          </w:tcPr>
          <w:p w14:paraId="357E8793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วิดีโอ/สกรีนช็อต 3 บทบาท</w:t>
            </w:r>
          </w:p>
        </w:tc>
        <w:tc>
          <w:tcPr>
            <w:tcW w:w="1440" w:type="dxa"/>
          </w:tcPr>
          <w:p w14:paraId="5223DDA1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3</w:t>
            </w:r>
          </w:p>
        </w:tc>
        <w:tc>
          <w:tcPr>
            <w:tcW w:w="1440" w:type="dxa"/>
          </w:tcPr>
          <w:p w14:paraId="44FA516A" w14:textId="77777777" w:rsidR="005E1102" w:rsidRPr="00553DE9" w:rsidRDefault="005E1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5E1102" w:rsidRPr="00553DE9" w14:paraId="4D379206" w14:textId="77777777" w:rsidTr="005E1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D6A3146" w14:textId="77777777" w:rsidR="005E1102" w:rsidRPr="00553DE9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F2</w:t>
            </w:r>
          </w:p>
        </w:tc>
        <w:tc>
          <w:tcPr>
            <w:tcW w:w="1440" w:type="dxa"/>
          </w:tcPr>
          <w:p w14:paraId="0DF1125D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Form + Validation ครบ</w:t>
            </w:r>
          </w:p>
        </w:tc>
        <w:tc>
          <w:tcPr>
            <w:tcW w:w="1440" w:type="dxa"/>
          </w:tcPr>
          <w:p w14:paraId="745A3BA5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กรอกผิด</w:t>
            </w:r>
            <w:r w:rsidRPr="00553DE9">
              <w:rPr>
                <w:rFonts w:ascii="Arial" w:hAnsi="Arial" w:cs="Arial"/>
                <w:sz w:val="28"/>
                <w:szCs w:val="28"/>
              </w:rPr>
              <w:t>→</w:t>
            </w:r>
            <w:r w:rsidRPr="00553DE9">
              <w:rPr>
                <w:rFonts w:ascii="TH SarabunPSK" w:hAnsi="TH SarabunPSK" w:cs="TH SarabunPSK"/>
                <w:sz w:val="28"/>
                <w:szCs w:val="28"/>
              </w:rPr>
              <w:t>แจ้งเตือน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553DE9">
              <w:rPr>
                <w:rFonts w:ascii="TH SarabunPSK" w:hAnsi="TH SarabunPSK" w:cs="TH SarabunPSK"/>
                <w:sz w:val="28"/>
                <w:szCs w:val="28"/>
              </w:rPr>
              <w:t>บล็อก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, </w:t>
            </w:r>
            <w:r w:rsidRPr="00553DE9">
              <w:rPr>
                <w:rFonts w:ascii="TH SarabunPSK" w:hAnsi="TH SarabunPSK" w:cs="TH SarabunPSK"/>
                <w:sz w:val="28"/>
                <w:szCs w:val="28"/>
              </w:rPr>
              <w:t>กรอกถูก</w:t>
            </w:r>
            <w:r w:rsidRPr="00553DE9">
              <w:rPr>
                <w:rFonts w:ascii="Arial" w:hAnsi="Arial" w:cs="Arial"/>
                <w:sz w:val="28"/>
                <w:szCs w:val="28"/>
              </w:rPr>
              <w:t>→</w:t>
            </w:r>
            <w:r w:rsidRPr="00553DE9">
              <w:rPr>
                <w:rFonts w:ascii="TH SarabunPSK" w:hAnsi="TH SarabunPSK" w:cs="TH SarabunPSK"/>
                <w:sz w:val="28"/>
                <w:szCs w:val="28"/>
              </w:rPr>
              <w:t>บันทึกได้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 (</w:t>
            </w:r>
            <w:r w:rsidRPr="00553DE9">
              <w:rPr>
                <w:rFonts w:ascii="TH SarabunPSK" w:hAnsi="TH SarabunPSK" w:cs="TH SarabunPSK"/>
                <w:sz w:val="28"/>
                <w:szCs w:val="28"/>
              </w:rPr>
              <w:t>อย่างน้อย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 Users/Topics/Indicators/Assignments/Results/Evidence)</w:t>
            </w:r>
          </w:p>
        </w:tc>
        <w:tc>
          <w:tcPr>
            <w:tcW w:w="1440" w:type="dxa"/>
          </w:tcPr>
          <w:p w14:paraId="44AF1C2E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เดโมฟอร์ม 2–3 โมดูล</w:t>
            </w:r>
          </w:p>
        </w:tc>
        <w:tc>
          <w:tcPr>
            <w:tcW w:w="1440" w:type="dxa"/>
          </w:tcPr>
          <w:p w14:paraId="0CD8F8A4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4</w:t>
            </w:r>
          </w:p>
        </w:tc>
        <w:tc>
          <w:tcPr>
            <w:tcW w:w="1440" w:type="dxa"/>
          </w:tcPr>
          <w:p w14:paraId="7AC75C94" w14:textId="77777777" w:rsidR="005E1102" w:rsidRPr="00553DE9" w:rsidRDefault="005E1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5E1102" w:rsidRPr="00553DE9" w14:paraId="729A7D0D" w14:textId="77777777" w:rsidTr="005E1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7E9DE8C" w14:textId="77777777" w:rsidR="005E1102" w:rsidRPr="00553DE9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F3</w:t>
            </w:r>
          </w:p>
        </w:tc>
        <w:tc>
          <w:tcPr>
            <w:tcW w:w="1440" w:type="dxa"/>
          </w:tcPr>
          <w:p w14:paraId="120B900E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List/Filter/Sort/Pagination</w:t>
            </w:r>
          </w:p>
        </w:tc>
        <w:tc>
          <w:tcPr>
            <w:tcW w:w="1440" w:type="dxa"/>
          </w:tcPr>
          <w:p w14:paraId="60A231D7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ตารางแสดงผล ค้นหา/เรียง/แบ่งหน้าได้จริง</w:t>
            </w:r>
          </w:p>
        </w:tc>
        <w:tc>
          <w:tcPr>
            <w:tcW w:w="1440" w:type="dxa"/>
          </w:tcPr>
          <w:p w14:paraId="495EED41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สกรีนช็อตก่อน–หลัง + พารามิเตอร์</w:t>
            </w:r>
          </w:p>
        </w:tc>
        <w:tc>
          <w:tcPr>
            <w:tcW w:w="1440" w:type="dxa"/>
          </w:tcPr>
          <w:p w14:paraId="59C0C2E2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14:paraId="530143FF" w14:textId="77777777" w:rsidR="005E1102" w:rsidRPr="00553DE9" w:rsidRDefault="005E1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5E1102" w:rsidRPr="00553DE9" w14:paraId="24D76A61" w14:textId="77777777" w:rsidTr="005E1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BBC5FBF" w14:textId="77777777" w:rsidR="005E1102" w:rsidRPr="00553DE9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F4</w:t>
            </w:r>
          </w:p>
        </w:tc>
        <w:tc>
          <w:tcPr>
            <w:tcW w:w="1440" w:type="dxa"/>
          </w:tcPr>
          <w:p w14:paraId="74B1FE52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Evidence Upload UI</w:t>
            </w:r>
          </w:p>
        </w:tc>
        <w:tc>
          <w:tcPr>
            <w:tcW w:w="1440" w:type="dxa"/>
          </w:tcPr>
          <w:p w14:paraId="6B768B1E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จำกัดขนาด/ชนิดไฟล์ แสดง error ที่เข้าใจง่าย</w:t>
            </w:r>
          </w:p>
        </w:tc>
        <w:tc>
          <w:tcPr>
            <w:tcW w:w="1440" w:type="dxa"/>
          </w:tcPr>
          <w:p w14:paraId="3DC3FD80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เดโมอัปโหลดไฟล์ใหญ่/นามสกุลต้องห้าม</w:t>
            </w:r>
          </w:p>
        </w:tc>
        <w:tc>
          <w:tcPr>
            <w:tcW w:w="1440" w:type="dxa"/>
          </w:tcPr>
          <w:p w14:paraId="22E0FE3B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14:paraId="2C85D209" w14:textId="77777777" w:rsidR="005E1102" w:rsidRPr="00553DE9" w:rsidRDefault="005E1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5E1102" w:rsidRPr="00553DE9" w14:paraId="228B0D4C" w14:textId="77777777" w:rsidTr="005E1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718CD2C" w14:textId="77777777" w:rsidR="005E1102" w:rsidRPr="00553DE9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F5</w:t>
            </w:r>
          </w:p>
        </w:tc>
        <w:tc>
          <w:tcPr>
            <w:tcW w:w="1440" w:type="dxa"/>
          </w:tcPr>
          <w:p w14:paraId="0D840B32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Status/Badges/Filter</w:t>
            </w:r>
          </w:p>
        </w:tc>
        <w:tc>
          <w:tcPr>
            <w:tcW w:w="1440" w:type="dxa"/>
          </w:tcPr>
          <w:p w14:paraId="1DAE3A88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แสดง draft/submitted/locked + filter ตามสถานะ</w:t>
            </w:r>
          </w:p>
        </w:tc>
        <w:tc>
          <w:tcPr>
            <w:tcW w:w="1440" w:type="dxa"/>
          </w:tcPr>
          <w:p w14:paraId="4008442E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สกรีนช็อต list + filter</w:t>
            </w:r>
          </w:p>
        </w:tc>
        <w:tc>
          <w:tcPr>
            <w:tcW w:w="1440" w:type="dxa"/>
          </w:tcPr>
          <w:p w14:paraId="182C6B36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14:paraId="7B19A991" w14:textId="77777777" w:rsidR="005E1102" w:rsidRPr="00553DE9" w:rsidRDefault="005E1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5E1102" w:rsidRPr="00553DE9" w14:paraId="5B957516" w14:textId="77777777" w:rsidTr="005E1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B89EC8F" w14:textId="77777777" w:rsidR="005E1102" w:rsidRPr="00553DE9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F6</w:t>
            </w:r>
          </w:p>
        </w:tc>
        <w:tc>
          <w:tcPr>
            <w:tcW w:w="1440" w:type="dxa"/>
          </w:tcPr>
          <w:p w14:paraId="0544FC86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E2E เบื้องต้น</w:t>
            </w:r>
          </w:p>
        </w:tc>
        <w:tc>
          <w:tcPr>
            <w:tcW w:w="1440" w:type="dxa"/>
          </w:tcPr>
          <w:p w14:paraId="42985A99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Login</w:t>
            </w:r>
            <w:r w:rsidRPr="00553DE9">
              <w:rPr>
                <w:rFonts w:ascii="Arial" w:hAnsi="Arial" w:cs="Arial"/>
                <w:sz w:val="28"/>
                <w:szCs w:val="28"/>
              </w:rPr>
              <w:t>→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ทำงานหลัก</w:t>
            </w:r>
            <w:r w:rsidRPr="00553DE9">
              <w:rPr>
                <w:rFonts w:ascii="Arial" w:hAnsi="Arial" w:cs="Arial"/>
                <w:sz w:val="28"/>
                <w:szCs w:val="28"/>
              </w:rPr>
              <w:t>→</w:t>
            </w:r>
            <w:r w:rsidRPr="00553DE9">
              <w:rPr>
                <w:rFonts w:ascii="TH SarabunPSK" w:hAnsi="TH SarabunPSK" w:cs="TH SarabunPSK"/>
                <w:sz w:val="28"/>
                <w:szCs w:val="28"/>
              </w:rPr>
              <w:t>เห็นผลตรงสิทธิ์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 xml:space="preserve"> (3 </w:t>
            </w:r>
            <w:r w:rsidRPr="00553DE9">
              <w:rPr>
                <w:rFonts w:ascii="TH SarabunPSK" w:hAnsi="TH SarabunPSK" w:cs="TH SarabunPSK"/>
                <w:sz w:val="28"/>
                <w:szCs w:val="28"/>
              </w:rPr>
              <w:t>เส้นทาง</w:t>
            </w: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14:paraId="69D88914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ตาราง TC + วิดีโอสั้น</w:t>
            </w:r>
          </w:p>
        </w:tc>
        <w:tc>
          <w:tcPr>
            <w:tcW w:w="1440" w:type="dxa"/>
          </w:tcPr>
          <w:p w14:paraId="330FBAE1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14:paraId="7D8111D1" w14:textId="77777777" w:rsidR="005E1102" w:rsidRPr="00553DE9" w:rsidRDefault="005E1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</w:tbl>
    <w:p w14:paraId="0FB9B811" w14:textId="77777777" w:rsidR="005E1102" w:rsidRPr="00553DE9" w:rsidRDefault="00000000">
      <w:pPr>
        <w:rPr>
          <w:rFonts w:ascii="TH SarabunPSK" w:hAnsi="TH SarabunPSK" w:cs="TH SarabunPSK" w:hint="cs"/>
          <w:sz w:val="28"/>
          <w:szCs w:val="28"/>
        </w:rPr>
      </w:pPr>
      <w:r w:rsidRPr="00553DE9">
        <w:rPr>
          <w:rFonts w:ascii="TH SarabunPSK" w:hAnsi="TH SarabunPSK" w:cs="TH SarabunPSK" w:hint="cs"/>
          <w:sz w:val="28"/>
          <w:szCs w:val="28"/>
        </w:rPr>
        <w:t>รวมคะแนนส่วน Frontend: 15 / 15    ลงชื่อผู้ประเมิน: _____________  วันที่: _____________</w:t>
      </w:r>
    </w:p>
    <w:p w14:paraId="62D72D4E" w14:textId="77777777" w:rsidR="005E1102" w:rsidRPr="00553DE9" w:rsidRDefault="00000000">
      <w:pPr>
        <w:rPr>
          <w:rFonts w:ascii="TH SarabunPSK" w:hAnsi="TH SarabunPSK" w:cs="TH SarabunPSK" w:hint="cs"/>
          <w:sz w:val="28"/>
          <w:szCs w:val="28"/>
        </w:rPr>
      </w:pPr>
      <w:r w:rsidRPr="00553DE9">
        <w:rPr>
          <w:rFonts w:ascii="TH SarabunPSK" w:hAnsi="TH SarabunPSK" w:cs="TH SarabunPSK" w:hint="cs"/>
          <w:sz w:val="28"/>
          <w:szCs w:val="28"/>
        </w:rPr>
        <w:br w:type="page"/>
      </w:r>
    </w:p>
    <w:p w14:paraId="73F1EDF6" w14:textId="77777777" w:rsidR="005E1102" w:rsidRPr="00553DE9" w:rsidRDefault="00000000">
      <w:pPr>
        <w:pStyle w:val="Heading1"/>
        <w:rPr>
          <w:rFonts w:ascii="TH SarabunPSK" w:hAnsi="TH SarabunPSK" w:cs="TH SarabunPSK" w:hint="cs"/>
        </w:rPr>
      </w:pPr>
      <w:r w:rsidRPr="00553DE9">
        <w:rPr>
          <w:rFonts w:ascii="TH SarabunPSK" w:hAnsi="TH SarabunPSK" w:cs="TH SarabunPSK" w:hint="cs"/>
        </w:rPr>
        <w:lastRenderedPageBreak/>
        <w:t>ส่วนที่ 3: เครื่องมือโครงสร้างพื้นฐานและปฏิบัติการ (DevOps) — 5 คะแนน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875"/>
        <w:gridCol w:w="1880"/>
        <w:gridCol w:w="2268"/>
        <w:gridCol w:w="1480"/>
        <w:gridCol w:w="1205"/>
        <w:gridCol w:w="1148"/>
      </w:tblGrid>
      <w:tr w:rsidR="005E1102" w:rsidRPr="00553DE9" w14:paraId="17007DEA" w14:textId="77777777" w:rsidTr="005E1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342F466" w14:textId="77777777" w:rsidR="005E1102" w:rsidRPr="00553DE9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รหัส</w:t>
            </w:r>
          </w:p>
        </w:tc>
        <w:tc>
          <w:tcPr>
            <w:tcW w:w="1440" w:type="dxa"/>
          </w:tcPr>
          <w:p w14:paraId="5AA6B49C" w14:textId="77777777" w:rsidR="005E1102" w:rsidRPr="00553D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หัวข้อ</w:t>
            </w:r>
          </w:p>
        </w:tc>
        <w:tc>
          <w:tcPr>
            <w:tcW w:w="1440" w:type="dxa"/>
          </w:tcPr>
          <w:p w14:paraId="486BB06B" w14:textId="77777777" w:rsidR="005E1102" w:rsidRPr="00553D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วิธีตรวจ (สรุป)</w:t>
            </w:r>
          </w:p>
        </w:tc>
        <w:tc>
          <w:tcPr>
            <w:tcW w:w="1440" w:type="dxa"/>
          </w:tcPr>
          <w:p w14:paraId="665BDA5A" w14:textId="77777777" w:rsidR="005E1102" w:rsidRPr="00553D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หลักฐาน</w:t>
            </w:r>
          </w:p>
        </w:tc>
        <w:tc>
          <w:tcPr>
            <w:tcW w:w="1440" w:type="dxa"/>
          </w:tcPr>
          <w:p w14:paraId="6CD49498" w14:textId="77777777" w:rsidR="005E1102" w:rsidRPr="00553D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คะแนนเต็ม</w:t>
            </w:r>
          </w:p>
        </w:tc>
        <w:tc>
          <w:tcPr>
            <w:tcW w:w="1440" w:type="dxa"/>
          </w:tcPr>
          <w:p w14:paraId="32558C9F" w14:textId="77777777" w:rsidR="005E1102" w:rsidRPr="00553DE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ให้คะแนน</w:t>
            </w:r>
          </w:p>
        </w:tc>
      </w:tr>
      <w:tr w:rsidR="005E1102" w:rsidRPr="00553DE9" w14:paraId="20E49D09" w14:textId="77777777" w:rsidTr="005E1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8EB3ECC" w14:textId="77777777" w:rsidR="005E1102" w:rsidRPr="00553DE9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D1</w:t>
            </w:r>
          </w:p>
        </w:tc>
        <w:tc>
          <w:tcPr>
            <w:tcW w:w="1440" w:type="dxa"/>
          </w:tcPr>
          <w:p w14:paraId="43D4C1D8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Dockerized Stack (Compose + .env)</w:t>
            </w:r>
          </w:p>
        </w:tc>
        <w:tc>
          <w:tcPr>
            <w:tcW w:w="1440" w:type="dxa"/>
          </w:tcPr>
          <w:p w14:paraId="541D5BFA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docker compose up -d รันผ่าน (API+DB(+phpMyAdmin))</w:t>
            </w:r>
          </w:p>
        </w:tc>
        <w:tc>
          <w:tcPr>
            <w:tcW w:w="1440" w:type="dxa"/>
          </w:tcPr>
          <w:p w14:paraId="055E5DDD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docker-compose.yml + .env.example + ภาพ docker ps</w:t>
            </w:r>
          </w:p>
        </w:tc>
        <w:tc>
          <w:tcPr>
            <w:tcW w:w="1440" w:type="dxa"/>
          </w:tcPr>
          <w:p w14:paraId="1043AB2C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2</w:t>
            </w:r>
          </w:p>
        </w:tc>
        <w:tc>
          <w:tcPr>
            <w:tcW w:w="1440" w:type="dxa"/>
          </w:tcPr>
          <w:p w14:paraId="0F0A8031" w14:textId="77777777" w:rsidR="005E1102" w:rsidRPr="00553DE9" w:rsidRDefault="005E1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5E1102" w:rsidRPr="00553DE9" w14:paraId="20EF48BF" w14:textId="77777777" w:rsidTr="005E1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D6935D0" w14:textId="77777777" w:rsidR="005E1102" w:rsidRPr="00553DE9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D2</w:t>
            </w:r>
          </w:p>
        </w:tc>
        <w:tc>
          <w:tcPr>
            <w:tcW w:w="1440" w:type="dxa"/>
          </w:tcPr>
          <w:p w14:paraId="48425AB5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Health/Logs/Restart</w:t>
            </w:r>
          </w:p>
        </w:tc>
        <w:tc>
          <w:tcPr>
            <w:tcW w:w="1440" w:type="dxa"/>
          </w:tcPr>
          <w:p w14:paraId="349EAC32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ตรวจ /health; ตรวจ docker logs; ระบุ restart policy</w:t>
            </w:r>
          </w:p>
        </w:tc>
        <w:tc>
          <w:tcPr>
            <w:tcW w:w="1440" w:type="dxa"/>
          </w:tcPr>
          <w:p w14:paraId="4640B6DB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curl ผลลัพธ์ + ตัวอย่างคำสั่ง/ผล logs</w:t>
            </w:r>
          </w:p>
        </w:tc>
        <w:tc>
          <w:tcPr>
            <w:tcW w:w="1440" w:type="dxa"/>
          </w:tcPr>
          <w:p w14:paraId="3BB3CE58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7BFFD730" w14:textId="77777777" w:rsidR="005E1102" w:rsidRPr="00553DE9" w:rsidRDefault="005E1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5E1102" w:rsidRPr="00553DE9" w14:paraId="381DB303" w14:textId="77777777" w:rsidTr="005E1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6C6880D" w14:textId="77777777" w:rsidR="005E1102" w:rsidRPr="00553DE9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D3</w:t>
            </w:r>
          </w:p>
        </w:tc>
        <w:tc>
          <w:tcPr>
            <w:tcW w:w="1440" w:type="dxa"/>
          </w:tcPr>
          <w:p w14:paraId="595E2B32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Reverse Proxy/Scale + mini-load test</w:t>
            </w:r>
          </w:p>
        </w:tc>
        <w:tc>
          <w:tcPr>
            <w:tcW w:w="1440" w:type="dxa"/>
          </w:tcPr>
          <w:p w14:paraId="0CABFA27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ตั้งค่า Nginx หรือ scale API=2 + ยิงโหลดสั้น ๆ และสรุปผล</w:t>
            </w:r>
          </w:p>
        </w:tc>
        <w:tc>
          <w:tcPr>
            <w:tcW w:w="1440" w:type="dxa"/>
          </w:tcPr>
          <w:p w14:paraId="3CA86D9B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config + สรุปผลทดสอบ</w:t>
            </w:r>
          </w:p>
        </w:tc>
        <w:tc>
          <w:tcPr>
            <w:tcW w:w="1440" w:type="dxa"/>
          </w:tcPr>
          <w:p w14:paraId="24819912" w14:textId="77777777" w:rsidR="005E1102" w:rsidRPr="00553DE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1AD9FF23" w14:textId="77777777" w:rsidR="005E1102" w:rsidRPr="00553DE9" w:rsidRDefault="005E1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  <w:tr w:rsidR="005E1102" w:rsidRPr="00553DE9" w14:paraId="2E284B10" w14:textId="77777777" w:rsidTr="005E1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6695700" w14:textId="77777777" w:rsidR="005E1102" w:rsidRPr="00553DE9" w:rsidRDefault="00000000">
            <w:pPr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D4</w:t>
            </w:r>
          </w:p>
        </w:tc>
        <w:tc>
          <w:tcPr>
            <w:tcW w:w="1440" w:type="dxa"/>
          </w:tcPr>
          <w:p w14:paraId="723B7DD4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Runbook &amp; Backup</w:t>
            </w:r>
          </w:p>
        </w:tc>
        <w:tc>
          <w:tcPr>
            <w:tcW w:w="1440" w:type="dxa"/>
          </w:tcPr>
          <w:p w14:paraId="6F571E41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README วิธีรัน/ทดสอบ + สคริปต์ dump/restore DB</w:t>
            </w:r>
          </w:p>
        </w:tc>
        <w:tc>
          <w:tcPr>
            <w:tcW w:w="1440" w:type="dxa"/>
          </w:tcPr>
          <w:p w14:paraId="7C30A7B5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README.md + mysqldump ตัวอย่าง</w:t>
            </w:r>
          </w:p>
        </w:tc>
        <w:tc>
          <w:tcPr>
            <w:tcW w:w="1440" w:type="dxa"/>
          </w:tcPr>
          <w:p w14:paraId="719ED3F2" w14:textId="77777777" w:rsidR="005E1102" w:rsidRPr="00553DE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  <w:r w:rsidRPr="00553DE9">
              <w:rPr>
                <w:rFonts w:ascii="TH SarabunPSK" w:hAnsi="TH SarabunPSK" w:cs="TH SarabunPSK" w:hint="cs"/>
                <w:sz w:val="28"/>
                <w:szCs w:val="28"/>
              </w:rPr>
              <w:t>1</w:t>
            </w:r>
          </w:p>
        </w:tc>
        <w:tc>
          <w:tcPr>
            <w:tcW w:w="1440" w:type="dxa"/>
          </w:tcPr>
          <w:p w14:paraId="7535DB3B" w14:textId="77777777" w:rsidR="005E1102" w:rsidRPr="00553DE9" w:rsidRDefault="005E1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 w:hint="cs"/>
                <w:sz w:val="28"/>
                <w:szCs w:val="28"/>
              </w:rPr>
            </w:pPr>
          </w:p>
        </w:tc>
      </w:tr>
    </w:tbl>
    <w:p w14:paraId="5AD47C8D" w14:textId="77777777" w:rsidR="005E1102" w:rsidRPr="00553DE9" w:rsidRDefault="00000000">
      <w:pPr>
        <w:rPr>
          <w:rFonts w:ascii="TH SarabunPSK" w:hAnsi="TH SarabunPSK" w:cs="TH SarabunPSK" w:hint="cs"/>
          <w:sz w:val="28"/>
          <w:szCs w:val="28"/>
        </w:rPr>
      </w:pPr>
      <w:r w:rsidRPr="00553DE9">
        <w:rPr>
          <w:rFonts w:ascii="TH SarabunPSK" w:hAnsi="TH SarabunPSK" w:cs="TH SarabunPSK" w:hint="cs"/>
          <w:sz w:val="28"/>
          <w:szCs w:val="28"/>
        </w:rPr>
        <w:t>รวมคะแนนส่วน DevOps: 5 / 5    ลงชื่อผู้ประเมิน: _____________  วันที่: _____________</w:t>
      </w:r>
    </w:p>
    <w:p w14:paraId="24BB21F7" w14:textId="77777777" w:rsidR="005E1102" w:rsidRPr="00553DE9" w:rsidRDefault="00000000">
      <w:pPr>
        <w:pStyle w:val="Heading1"/>
        <w:rPr>
          <w:rFonts w:ascii="TH SarabunPSK" w:hAnsi="TH SarabunPSK" w:cs="TH SarabunPSK" w:hint="cs"/>
        </w:rPr>
      </w:pPr>
      <w:r w:rsidRPr="00553DE9">
        <w:rPr>
          <w:rFonts w:ascii="TH SarabunPSK" w:hAnsi="TH SarabunPSK" w:cs="TH SarabunPSK" w:hint="cs"/>
        </w:rPr>
        <w:t>สรุปคะแนนรวม (40 คะแนน)</w:t>
      </w:r>
    </w:p>
    <w:p w14:paraId="3A12B40F" w14:textId="77777777" w:rsidR="005E1102" w:rsidRPr="00553DE9" w:rsidRDefault="00000000">
      <w:pPr>
        <w:rPr>
          <w:rFonts w:ascii="TH SarabunPSK" w:hAnsi="TH SarabunPSK" w:cs="TH SarabunPSK" w:hint="cs"/>
          <w:sz w:val="28"/>
          <w:szCs w:val="28"/>
        </w:rPr>
      </w:pPr>
      <w:r w:rsidRPr="00553DE9">
        <w:rPr>
          <w:rFonts w:ascii="TH SarabunPSK" w:hAnsi="TH SarabunPSK" w:cs="TH SarabunPSK" w:hint="cs"/>
          <w:sz w:val="28"/>
          <w:szCs w:val="28"/>
        </w:rPr>
        <w:t>Backend (API): ____ / 20</w:t>
      </w:r>
      <w:r w:rsidRPr="00553DE9">
        <w:rPr>
          <w:rFonts w:ascii="TH SarabunPSK" w:hAnsi="TH SarabunPSK" w:cs="TH SarabunPSK" w:hint="cs"/>
          <w:sz w:val="28"/>
          <w:szCs w:val="28"/>
        </w:rPr>
        <w:br/>
        <w:t>Frontend: ____ / 15</w:t>
      </w:r>
      <w:r w:rsidRPr="00553DE9">
        <w:rPr>
          <w:rFonts w:ascii="TH SarabunPSK" w:hAnsi="TH SarabunPSK" w:cs="TH SarabunPSK" w:hint="cs"/>
          <w:sz w:val="28"/>
          <w:szCs w:val="28"/>
        </w:rPr>
        <w:br/>
        <w:t>DevOps: ____ / 5</w:t>
      </w:r>
      <w:r w:rsidRPr="00553DE9">
        <w:rPr>
          <w:rFonts w:ascii="TH SarabunPSK" w:hAnsi="TH SarabunPSK" w:cs="TH SarabunPSK" w:hint="cs"/>
          <w:sz w:val="28"/>
          <w:szCs w:val="28"/>
        </w:rPr>
        <w:br/>
      </w:r>
      <w:r w:rsidRPr="00553DE9">
        <w:rPr>
          <w:rFonts w:ascii="TH SarabunPSK" w:hAnsi="TH SarabunPSK" w:cs="TH SarabunPSK" w:hint="cs"/>
          <w:sz w:val="28"/>
          <w:szCs w:val="28"/>
        </w:rPr>
        <w:br/>
        <w:t>รวม: ____ / 40</w:t>
      </w:r>
    </w:p>
    <w:sectPr w:rsidR="005E1102" w:rsidRPr="00553D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0162362">
    <w:abstractNumId w:val="8"/>
  </w:num>
  <w:num w:numId="2" w16cid:durableId="1541085920">
    <w:abstractNumId w:val="6"/>
  </w:num>
  <w:num w:numId="3" w16cid:durableId="775370979">
    <w:abstractNumId w:val="5"/>
  </w:num>
  <w:num w:numId="4" w16cid:durableId="1026255440">
    <w:abstractNumId w:val="4"/>
  </w:num>
  <w:num w:numId="5" w16cid:durableId="2115053547">
    <w:abstractNumId w:val="7"/>
  </w:num>
  <w:num w:numId="6" w16cid:durableId="970939734">
    <w:abstractNumId w:val="3"/>
  </w:num>
  <w:num w:numId="7" w16cid:durableId="969747760">
    <w:abstractNumId w:val="2"/>
  </w:num>
  <w:num w:numId="8" w16cid:durableId="1334146203">
    <w:abstractNumId w:val="1"/>
  </w:num>
  <w:num w:numId="9" w16cid:durableId="535041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3DE9"/>
    <w:rsid w:val="005E1102"/>
    <w:rsid w:val="00826F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FBF21A"/>
  <w14:defaultImageDpi w14:val="300"/>
  <w15:docId w15:val="{F5334B0C-B58A-417D-AD4C-B271EB64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 T490s</cp:lastModifiedBy>
  <cp:revision>2</cp:revision>
  <dcterms:created xsi:type="dcterms:W3CDTF">2013-12-23T23:15:00Z</dcterms:created>
  <dcterms:modified xsi:type="dcterms:W3CDTF">2025-08-24T08:26:00Z</dcterms:modified>
  <cp:category/>
</cp:coreProperties>
</file>