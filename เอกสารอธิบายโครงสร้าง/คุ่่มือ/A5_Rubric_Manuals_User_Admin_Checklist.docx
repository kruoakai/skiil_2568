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5C754" w14:textId="77777777" w:rsidR="002F427F" w:rsidRPr="009521B8" w:rsidRDefault="00000000">
      <w:pPr>
        <w:pStyle w:val="Title"/>
        <w:jc w:val="center"/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Rubric — 4) จัดทำคู่มือ/ตรวจคู่มือ (User &amp; Admin Manuals) — 5 คะแนน</w:t>
      </w:r>
    </w:p>
    <w:p w14:paraId="6BECA1F4" w14:textId="77777777" w:rsidR="002F427F" w:rsidRPr="009521B8" w:rsidRDefault="00000000">
      <w:pPr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วัตถุประสงค์: ตรวจว่าคู่มือผู้ใช้และผู้ดูแลระบบ “ใช้ได้จริง” อธิบายการทำงาน/การใช้งาน/ข้อจำกัดครบถ้วน และมีเช็กลิสต์ตรวจความครบถ้วน</w:t>
      </w:r>
    </w:p>
    <w:p w14:paraId="700DEF92" w14:textId="77777777" w:rsidR="002F427F" w:rsidRPr="009521B8" w:rsidRDefault="00000000">
      <w:pPr>
        <w:pStyle w:val="Heading1"/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เอกสารที่ต้องส่ง (Deliverables)</w:t>
      </w:r>
    </w:p>
    <w:p w14:paraId="61AC9D76" w14:textId="77777777" w:rsidR="002F427F" w:rsidRPr="009521B8" w:rsidRDefault="00000000">
      <w:pPr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1) คู่มือผู้ใช้ (User Guide) — .docx/.pdf พร้อมสารบัญ (ToC), เวอร์ชัน/วันที่ปรับปรุง, กลุ่มผู้อ่าน, ขอบเขต</w:t>
      </w:r>
    </w:p>
    <w:p w14:paraId="3621A796" w14:textId="77777777" w:rsidR="002F427F" w:rsidRPr="009521B8" w:rsidRDefault="00000000">
      <w:pPr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2) คู่มือผู้ดูแลระบบ/ปฏิบัติการ (Admin/Operations Guide) — .docx/.pdf พร้อมขั้นตอนติดตั้ง/ตั้งค่า/สำรอง/กู้คืน/บำรุงรักษา</w:t>
      </w:r>
    </w:p>
    <w:p w14:paraId="4426F8AA" w14:textId="77777777" w:rsidR="002F427F" w:rsidRPr="009521B8" w:rsidRDefault="00000000">
      <w:pPr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3) เช็กลิสต์ตรวจความครบถ้วน (Checklist) — กรอกสถานะผ่าน/ตก และอ้างอิงหน้าในคู่มือ</w:t>
      </w:r>
    </w:p>
    <w:p w14:paraId="261E5D10" w14:textId="77777777" w:rsidR="002F427F" w:rsidRPr="009521B8" w:rsidRDefault="00000000">
      <w:pPr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4) ไฟล์แนบประกอบ (ถ้ามี) — .env.example, docker-compose.yml, สคริปต์ backup/restore, รูปหน้าจอ</w:t>
      </w:r>
    </w:p>
    <w:p w14:paraId="75E4F757" w14:textId="77777777" w:rsidR="002F427F" w:rsidRPr="009521B8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หัวข้อการตรวจ (5 คะแนน = 5 เงื่อนไข × 1)</w:t>
      </w:r>
    </w:p>
    <w:p w14:paraId="6BF1BE36" w14:textId="77777777" w:rsidR="002F427F" w:rsidRPr="009521B8" w:rsidRDefault="00000000">
      <w:pPr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ต้องทำการทดสอบจริงตามคู่มือ ไม่ใช่แค่ระบุข้อความ</w:t>
      </w: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384"/>
        <w:gridCol w:w="2249"/>
        <w:gridCol w:w="1963"/>
        <w:gridCol w:w="2869"/>
        <w:gridCol w:w="698"/>
        <w:gridCol w:w="693"/>
      </w:tblGrid>
      <w:tr w:rsidR="002F427F" w:rsidRPr="009521B8" w14:paraId="5518C537" w14:textId="77777777" w:rsidTr="002F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41B1654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0E345FF9" w14:textId="77777777" w:rsidR="002F427F" w:rsidRPr="009521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0A528391" w14:textId="77777777" w:rsidR="002F427F" w:rsidRPr="009521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1A8DF651" w14:textId="77777777" w:rsidR="002F427F" w:rsidRPr="009521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532F5472" w14:textId="77777777" w:rsidR="002F427F" w:rsidRPr="009521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59C77D24" w14:textId="77777777" w:rsidR="002F427F" w:rsidRPr="009521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2F427F" w:rsidRPr="009521B8" w14:paraId="2E38959E" w14:textId="77777777" w:rsidTr="002F4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252A17A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M1</w:t>
            </w:r>
          </w:p>
        </w:tc>
        <w:tc>
          <w:tcPr>
            <w:tcW w:w="1440" w:type="dxa"/>
          </w:tcPr>
          <w:p w14:paraId="27099EA3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โครงสร้าง/มาตรฐานเอกสารครบ (ทั้ง User+Admin)</w:t>
            </w:r>
          </w:p>
        </w:tc>
        <w:tc>
          <w:tcPr>
            <w:tcW w:w="1440" w:type="dxa"/>
          </w:tcPr>
          <w:p w14:paraId="37179A79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เปิดดูสารบัญ/ส่วนต้นเอกสาร: มีเวอร์ชัน/วันที่, กลุ่มผู้อ่าน, ขอบเขต, สิ่งที่ต้องมีมาก่อน (Prerequisites), คำอธิบายศัพท์</w:t>
            </w:r>
          </w:p>
        </w:tc>
        <w:tc>
          <w:tcPr>
            <w:tcW w:w="1440" w:type="dxa"/>
          </w:tcPr>
          <w:p w14:paraId="1F8DE3D5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สกรีนช็อตสารบัญ+หน้าเวอร์ชัน/Prerequisites/Glossary + ไฟล์ .docx/.pdf ของคู่มือทั้งสอง</w:t>
            </w:r>
          </w:p>
        </w:tc>
        <w:tc>
          <w:tcPr>
            <w:tcW w:w="1440" w:type="dxa"/>
          </w:tcPr>
          <w:p w14:paraId="216A2DFC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0172DA97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F427F" w:rsidRPr="009521B8" w14:paraId="1AAC8342" w14:textId="77777777" w:rsidTr="002F42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BD0A22B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M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2</w:t>
            </w:r>
          </w:p>
        </w:tc>
        <w:tc>
          <w:tcPr>
            <w:tcW w:w="1440" w:type="dxa"/>
          </w:tcPr>
          <w:p w14:paraId="1DEA33D0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คู่มือผู้ใช้ “ใช้ได้จริง” 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(Task</w:t>
            </w:r>
            <w:r w:rsidRPr="009521B8">
              <w:rPr>
                <w:rFonts w:ascii="Cambria Math" w:hAnsi="Cambria Math" w:cs="Cambria Math"/>
                <w:sz w:val="32"/>
                <w:szCs w:val="32"/>
              </w:rPr>
              <w:t>‑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based)</w:t>
            </w:r>
          </w:p>
        </w:tc>
        <w:tc>
          <w:tcPr>
            <w:tcW w:w="1440" w:type="dxa"/>
          </w:tcPr>
          <w:p w14:paraId="3CD268D0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ใช้คู่มืออย่างเดียว ทำ 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3 งานหลัก: (ก) เข้าสู่ระบบตามบทบาท (ข) อัปโหลดหลักฐานและส่งผล (ค) ค้นหา/เรียง/แบ่งหน้า/ดูรายงาน </w:t>
            </w:r>
            <w:r w:rsidRPr="009521B8">
              <w:rPr>
                <w:rFonts w:ascii="Arial" w:hAnsi="Arial" w:cs="Arial"/>
                <w:sz w:val="32"/>
                <w:szCs w:val="32"/>
              </w:rPr>
              <w:t>→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521B8">
              <w:rPr>
                <w:rFonts w:ascii="TH SarabunPSK" w:hAnsi="TH SarabunPSK" w:cs="TH SarabunPSK"/>
                <w:sz w:val="32"/>
                <w:szCs w:val="32"/>
              </w:rPr>
              <w:t>ต้องทำสำเร็จโดยไม่ต้องถามผู้พัฒนา</w:t>
            </w:r>
          </w:p>
        </w:tc>
        <w:tc>
          <w:tcPr>
            <w:tcW w:w="1440" w:type="dxa"/>
          </w:tcPr>
          <w:p w14:paraId="6F0BBA84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วิดีโอเดโม 1 คลิป (&lt;=5 นาที) 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+ ระบุเลขหน้าในคู่มือที่อ้างอิงแต่ละขั้นตอน</w:t>
            </w:r>
          </w:p>
        </w:tc>
        <w:tc>
          <w:tcPr>
            <w:tcW w:w="1440" w:type="dxa"/>
          </w:tcPr>
          <w:p w14:paraId="2FFF5AAE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lastRenderedPageBreak/>
              <w:t>□</w:t>
            </w:r>
          </w:p>
        </w:tc>
        <w:tc>
          <w:tcPr>
            <w:tcW w:w="1440" w:type="dxa"/>
          </w:tcPr>
          <w:p w14:paraId="7246A172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F427F" w:rsidRPr="009521B8" w14:paraId="42F308F1" w14:textId="77777777" w:rsidTr="002F4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73443BB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M3</w:t>
            </w:r>
          </w:p>
        </w:tc>
        <w:tc>
          <w:tcPr>
            <w:tcW w:w="1440" w:type="dxa"/>
          </w:tcPr>
          <w:p w14:paraId="5B174515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คู่มือผู้ดูแลระบบ “ใช้ได้จริง”</w:t>
            </w:r>
          </w:p>
        </w:tc>
        <w:tc>
          <w:tcPr>
            <w:tcW w:w="1440" w:type="dxa"/>
          </w:tcPr>
          <w:p w14:paraId="26C222E7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 xml:space="preserve">ทำตามคู่มือ: ติดตั้ง/รันด้วย Docker Compose + ตั้งค่า .env + seed/migrate + สร้างผู้ใช้/บทบาท + มอบหมายงาน + backup/restore + ตรวจ health/logs </w:t>
            </w:r>
            <w:r w:rsidRPr="009521B8">
              <w:rPr>
                <w:rFonts w:ascii="Arial" w:hAnsi="Arial" w:cs="Arial"/>
                <w:sz w:val="32"/>
                <w:szCs w:val="32"/>
              </w:rPr>
              <w:t>→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521B8">
              <w:rPr>
                <w:rFonts w:ascii="TH SarabunPSK" w:hAnsi="TH SarabunPSK" w:cs="TH SarabunPSK"/>
                <w:sz w:val="32"/>
                <w:szCs w:val="32"/>
              </w:rPr>
              <w:t>สำเร็จครบ</w:t>
            </w:r>
          </w:p>
        </w:tc>
        <w:tc>
          <w:tcPr>
            <w:tcW w:w="1440" w:type="dxa"/>
          </w:tcPr>
          <w:p w14:paraId="00C1BD75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log/สกรีนช็อตคำสั่ง &amp; ผลลัพธ์ + ไฟล์ .env.example / docker-compose.yml / สคริปต์ backup/restore</w:t>
            </w:r>
          </w:p>
        </w:tc>
        <w:tc>
          <w:tcPr>
            <w:tcW w:w="1440" w:type="dxa"/>
          </w:tcPr>
          <w:p w14:paraId="238DD433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13125FD4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F427F" w:rsidRPr="009521B8" w14:paraId="7666FDBF" w14:textId="77777777" w:rsidTr="002F42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0AADB3C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M4</w:t>
            </w:r>
          </w:p>
        </w:tc>
        <w:tc>
          <w:tcPr>
            <w:tcW w:w="1440" w:type="dxa"/>
          </w:tcPr>
          <w:p w14:paraId="35A94824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อธิบายข้อจำกัด/ความปลอดภัย/ข้อควรระวัง</w:t>
            </w:r>
          </w:p>
        </w:tc>
        <w:tc>
          <w:tcPr>
            <w:tcW w:w="1440" w:type="dxa"/>
          </w:tcPr>
          <w:p w14:paraId="3A416186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 xml:space="preserve">ตรวจว่ามีหัวข้อ: ข้อจำกัด (เช่น ขนาด/ชนิดไฟล์), รหัสผิดพลาดที่พบบ่อย (401/403/409/413/415), แนวปฏิบัติความปลอดภัย (Role/IDOR/การจัดการสิทธิ์), 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นโยบายข้อมูลส่วนบุคคล</w:t>
            </w:r>
          </w:p>
        </w:tc>
        <w:tc>
          <w:tcPr>
            <w:tcW w:w="1440" w:type="dxa"/>
          </w:tcPr>
          <w:p w14:paraId="79472BD1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สกรีนช็อตหัวข้อเหล่านี้ในคู่มือ + สาธิต 1 เคสผิดพลาดตามคู่มือ (เช่น 413) แล้วแก้ไขตามขั้นตอนได้จริง</w:t>
            </w:r>
          </w:p>
        </w:tc>
        <w:tc>
          <w:tcPr>
            <w:tcW w:w="1440" w:type="dxa"/>
          </w:tcPr>
          <w:p w14:paraId="3A68DE79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642B9103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F427F" w:rsidRPr="009521B8" w14:paraId="290E95A8" w14:textId="77777777" w:rsidTr="002F4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218A89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M5</w:t>
            </w:r>
          </w:p>
        </w:tc>
        <w:tc>
          <w:tcPr>
            <w:tcW w:w="1440" w:type="dxa"/>
          </w:tcPr>
          <w:p w14:paraId="69CC973D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Checklist ความครบถ้วน + QA เอกสาร</w:t>
            </w:r>
          </w:p>
        </w:tc>
        <w:tc>
          <w:tcPr>
            <w:tcW w:w="1440" w:type="dxa"/>
          </w:tcPr>
          <w:p w14:paraId="68D2E775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 xml:space="preserve">ตรวจเช็กลิสต์ที่แนบ: ครอบคลุมฟีเจอร์ทุกโมดูล/ทุกบทบาท, มี mapping “ฟีเจอร์ </w:t>
            </w:r>
            <w:r w:rsidRPr="009521B8">
              <w:rPr>
                <w:rFonts w:ascii="Arial" w:hAnsi="Arial" w:cs="Arial"/>
                <w:sz w:val="32"/>
                <w:szCs w:val="32"/>
              </w:rPr>
              <w:t>→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521B8">
              <w:rPr>
                <w:rFonts w:ascii="TH SarabunPSK" w:hAnsi="TH SarabunPSK" w:cs="TH SarabunPSK"/>
                <w:sz w:val="32"/>
                <w:szCs w:val="32"/>
              </w:rPr>
              <w:t>เลขหน้า”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9521B8">
              <w:rPr>
                <w:rFonts w:ascii="TH SarabunPSK" w:hAnsi="TH SarabunPSK" w:cs="TH SarabunPSK"/>
                <w:sz w:val="32"/>
                <w:szCs w:val="32"/>
              </w:rPr>
              <w:t>ภาพหน้าจออ่านง่าย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/</w:t>
            </w:r>
            <w:r w:rsidRPr="009521B8">
              <w:rPr>
                <w:rFonts w:ascii="TH SarabunPSK" w:hAnsi="TH SarabunPSK" w:cs="TH SarabunPSK"/>
                <w:sz w:val="32"/>
                <w:szCs w:val="32"/>
              </w:rPr>
              <w:t>อัปเดต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9521B8">
              <w:rPr>
                <w:rFonts w:ascii="TH SarabunPSK" w:hAnsi="TH SarabunPSK" w:cs="TH SarabunPSK"/>
                <w:sz w:val="32"/>
                <w:szCs w:val="32"/>
              </w:rPr>
              <w:t>เวอร์ชัน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/</w:t>
            </w:r>
            <w:r w:rsidRPr="009521B8">
              <w:rPr>
                <w:rFonts w:ascii="TH SarabunPSK" w:hAnsi="TH SarabunPSK" w:cs="TH SarabunPSK"/>
                <w:sz w:val="32"/>
                <w:szCs w:val="32"/>
              </w:rPr>
              <w:t>บันทึกปรับปรุง</w:t>
            </w: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 xml:space="preserve"> (Changelog)</w:t>
            </w:r>
          </w:p>
        </w:tc>
        <w:tc>
          <w:tcPr>
            <w:tcW w:w="1440" w:type="dxa"/>
          </w:tcPr>
          <w:p w14:paraId="2AF4D1FB" w14:textId="77777777" w:rsidR="00E714DB" w:rsidRPr="00E714DB" w:rsidRDefault="00E714DB" w:rsidP="00E7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14D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สไตล์</w:t>
            </w:r>
            <w:r w:rsidRPr="00E714D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714D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ไดนามิก-ช็อตเคลื่อนไหว</w:t>
            </w:r>
          </w:p>
          <w:p w14:paraId="0D284C0D" w14:textId="77777777" w:rsidR="00E714DB" w:rsidRPr="00E714DB" w:rsidRDefault="00E714DB" w:rsidP="00E714DB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714D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รูปร่าง: หุ่นนักกีฬาในช่วงเคลื่อนไหว</w:t>
            </w:r>
          </w:p>
          <w:p w14:paraId="5DFA353C" w14:textId="77777777" w:rsidR="00E714DB" w:rsidRPr="00E714DB" w:rsidRDefault="00E714DB" w:rsidP="00E714DB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714D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ท่าทาง: กำลังยิงประตู / สไลด์บอล / กระโดดกลางอากาศ</w:t>
            </w:r>
          </w:p>
          <w:p w14:paraId="62D92692" w14:textId="77777777" w:rsidR="00E714DB" w:rsidRPr="00E714DB" w:rsidRDefault="00E714DB" w:rsidP="00E714DB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714D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อารมณ์: เร้าใจ ทรงพลัง</w:t>
            </w:r>
          </w:p>
          <w:p w14:paraId="3FA99ED5" w14:textId="77777777" w:rsidR="00E714DB" w:rsidRPr="00E714DB" w:rsidRDefault="00E714DB" w:rsidP="00E714DB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714D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เหมาะสำหรับ:</w:t>
            </w:r>
            <w:r w:rsidRPr="00E714D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714D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โปสเตอร์การแข่งขัน</w:t>
            </w:r>
            <w:r w:rsidRPr="00E714D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 w:rsidRPr="00E714D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ภาพคั่นเปิดงานกีฬา</w:t>
            </w:r>
          </w:p>
          <w:p w14:paraId="7E066DB5" w14:textId="77E518C9" w:rsidR="002F427F" w:rsidRPr="009521B8" w:rsidRDefault="002F4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440" w:type="dxa"/>
          </w:tcPr>
          <w:p w14:paraId="57ABC2C5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735BEFE2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2F901EE1" w14:textId="77777777" w:rsidR="002F427F" w:rsidRPr="009521B8" w:rsidRDefault="002F427F">
      <w:pPr>
        <w:rPr>
          <w:rFonts w:ascii="TH SarabunPSK" w:hAnsi="TH SarabunPSK" w:cs="TH SarabunPSK" w:hint="cs"/>
          <w:sz w:val="32"/>
          <w:szCs w:val="32"/>
        </w:rPr>
      </w:pPr>
    </w:p>
    <w:p w14:paraId="46FD7734" w14:textId="77777777" w:rsidR="002F427F" w:rsidRPr="009521B8" w:rsidRDefault="00000000">
      <w:pPr>
        <w:pStyle w:val="Heading1"/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แบบฟอร์มเช็กลิสต์ตรวจความครบถ้วน (กรอกส่งพร้อมคู่มือ)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9"/>
        <w:gridCol w:w="1598"/>
        <w:gridCol w:w="910"/>
        <w:gridCol w:w="1017"/>
        <w:gridCol w:w="1805"/>
        <w:gridCol w:w="1203"/>
        <w:gridCol w:w="594"/>
      </w:tblGrid>
      <w:tr w:rsidR="002F427F" w:rsidRPr="009521B8" w14:paraId="74FB5B83" w14:textId="77777777" w:rsidTr="002F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4D2DB17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โมดูล/คุณสมบัติ</w:t>
            </w:r>
          </w:p>
        </w:tc>
        <w:tc>
          <w:tcPr>
            <w:tcW w:w="1234" w:type="dxa"/>
          </w:tcPr>
          <w:p w14:paraId="282BA2A0" w14:textId="77777777" w:rsidR="002F427F" w:rsidRPr="009521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บทบาทที่เกี่ยวข้อง</w:t>
            </w:r>
          </w:p>
        </w:tc>
        <w:tc>
          <w:tcPr>
            <w:tcW w:w="1234" w:type="dxa"/>
          </w:tcPr>
          <w:p w14:paraId="2D0AA07A" w14:textId="77777777" w:rsidR="002F427F" w:rsidRPr="009521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เลขหน้าในคู่มือ</w:t>
            </w:r>
          </w:p>
        </w:tc>
        <w:tc>
          <w:tcPr>
            <w:tcW w:w="1234" w:type="dxa"/>
          </w:tcPr>
          <w:p w14:paraId="0BBB45AF" w14:textId="77777777" w:rsidR="002F427F" w:rsidRPr="009521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มีขั้นตอนทีละก้าว + ภาพ</w:t>
            </w:r>
          </w:p>
        </w:tc>
        <w:tc>
          <w:tcPr>
            <w:tcW w:w="1234" w:type="dxa"/>
          </w:tcPr>
          <w:p w14:paraId="2A6D0A7D" w14:textId="77777777" w:rsidR="002F427F" w:rsidRPr="009521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มีผลลัพธ์คาดหวัง/เงื่อนไขผิดพลาด</w:t>
            </w:r>
          </w:p>
        </w:tc>
        <w:tc>
          <w:tcPr>
            <w:tcW w:w="1234" w:type="dxa"/>
          </w:tcPr>
          <w:p w14:paraId="343834ED" w14:textId="77777777" w:rsidR="002F427F" w:rsidRPr="009521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ข้อจำกัด/ข้อควรระวัง</w:t>
            </w:r>
          </w:p>
        </w:tc>
        <w:tc>
          <w:tcPr>
            <w:tcW w:w="1234" w:type="dxa"/>
          </w:tcPr>
          <w:p w14:paraId="6B5347EE" w14:textId="77777777" w:rsidR="002F427F" w:rsidRPr="009521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ผ่าน/ตก</w:t>
            </w:r>
          </w:p>
        </w:tc>
      </w:tr>
      <w:tr w:rsidR="002F427F" w:rsidRPr="009521B8" w14:paraId="042006E7" w14:textId="77777777" w:rsidTr="002F4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9F299B6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Login/Logout/Session</w:t>
            </w:r>
          </w:p>
        </w:tc>
        <w:tc>
          <w:tcPr>
            <w:tcW w:w="1234" w:type="dxa"/>
          </w:tcPr>
          <w:p w14:paraId="1AFFD554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Admin/Evaluator/Evaluatee</w:t>
            </w:r>
          </w:p>
        </w:tc>
        <w:tc>
          <w:tcPr>
            <w:tcW w:w="1234" w:type="dxa"/>
          </w:tcPr>
          <w:p w14:paraId="63A7B4CE" w14:textId="77777777" w:rsidR="002F427F" w:rsidRPr="009521B8" w:rsidRDefault="002F4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33D03301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554183FB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4D710D1F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05114F68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2F427F" w:rsidRPr="009521B8" w14:paraId="37799160" w14:textId="77777777" w:rsidTr="002F4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BB56F48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Assignments (มอบหมาย)</w:t>
            </w:r>
          </w:p>
        </w:tc>
        <w:tc>
          <w:tcPr>
            <w:tcW w:w="1234" w:type="dxa"/>
          </w:tcPr>
          <w:p w14:paraId="5A7B132B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Admin</w:t>
            </w:r>
          </w:p>
        </w:tc>
        <w:tc>
          <w:tcPr>
            <w:tcW w:w="1234" w:type="dxa"/>
          </w:tcPr>
          <w:p w14:paraId="3E9B35AF" w14:textId="77777777" w:rsidR="002F427F" w:rsidRPr="009521B8" w:rsidRDefault="002F4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636744FA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0BCE12D3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7BB4E09F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651A27E6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2F427F" w:rsidRPr="009521B8" w14:paraId="721F8F55" w14:textId="77777777" w:rsidTr="002F4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DCADC27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Results (กรอกคะแนน/ส่งผล)</w:t>
            </w:r>
          </w:p>
        </w:tc>
        <w:tc>
          <w:tcPr>
            <w:tcW w:w="1234" w:type="dxa"/>
          </w:tcPr>
          <w:p w14:paraId="7A6C9A8F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Evaluator</w:t>
            </w:r>
          </w:p>
        </w:tc>
        <w:tc>
          <w:tcPr>
            <w:tcW w:w="1234" w:type="dxa"/>
          </w:tcPr>
          <w:p w14:paraId="33724A59" w14:textId="77777777" w:rsidR="002F427F" w:rsidRPr="009521B8" w:rsidRDefault="002F4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429B0F79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51AD7850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06ED695C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5CEFAF29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2F427F" w:rsidRPr="009521B8" w14:paraId="2FC7B24F" w14:textId="77777777" w:rsidTr="002F4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FCAAF1C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Evidence Upload</w:t>
            </w:r>
          </w:p>
        </w:tc>
        <w:tc>
          <w:tcPr>
            <w:tcW w:w="1234" w:type="dxa"/>
          </w:tcPr>
          <w:p w14:paraId="5DAC8921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Evaluatee</w:t>
            </w:r>
          </w:p>
        </w:tc>
        <w:tc>
          <w:tcPr>
            <w:tcW w:w="1234" w:type="dxa"/>
          </w:tcPr>
          <w:p w14:paraId="3F15AD86" w14:textId="77777777" w:rsidR="002F427F" w:rsidRPr="009521B8" w:rsidRDefault="002F4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3DAED528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77343373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28A6AD67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1D570E2E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2F427F" w:rsidRPr="009521B8" w14:paraId="103D2F7F" w14:textId="77777777" w:rsidTr="002F4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B105200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Reports (Normalized/Progress)</w:t>
            </w:r>
          </w:p>
        </w:tc>
        <w:tc>
          <w:tcPr>
            <w:tcW w:w="1234" w:type="dxa"/>
          </w:tcPr>
          <w:p w14:paraId="5C26808C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Admin/Evaluator/Evaluatee</w:t>
            </w:r>
          </w:p>
        </w:tc>
        <w:tc>
          <w:tcPr>
            <w:tcW w:w="1234" w:type="dxa"/>
          </w:tcPr>
          <w:p w14:paraId="4C1E5DB0" w14:textId="77777777" w:rsidR="002F427F" w:rsidRPr="009521B8" w:rsidRDefault="002F4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43FD192E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5FBBD74B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443F536E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4C706E1D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2F427F" w:rsidRPr="009521B8" w14:paraId="7909CFBD" w14:textId="77777777" w:rsidTr="002F4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653D044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Users/Roles Management</w:t>
            </w:r>
          </w:p>
        </w:tc>
        <w:tc>
          <w:tcPr>
            <w:tcW w:w="1234" w:type="dxa"/>
          </w:tcPr>
          <w:p w14:paraId="28696BDD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Admin</w:t>
            </w:r>
          </w:p>
        </w:tc>
        <w:tc>
          <w:tcPr>
            <w:tcW w:w="1234" w:type="dxa"/>
          </w:tcPr>
          <w:p w14:paraId="6F5BC8BC" w14:textId="77777777" w:rsidR="002F427F" w:rsidRPr="009521B8" w:rsidRDefault="002F4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2F30D121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7ED3AA23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1933080A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55C81CE8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2F427F" w:rsidRPr="009521B8" w14:paraId="505CF0B1" w14:textId="77777777" w:rsidTr="002F4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8736F3D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Deploy/Config (.env/compose)</w:t>
            </w:r>
          </w:p>
        </w:tc>
        <w:tc>
          <w:tcPr>
            <w:tcW w:w="1234" w:type="dxa"/>
          </w:tcPr>
          <w:p w14:paraId="4F7F2816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Admin/Ops</w:t>
            </w:r>
          </w:p>
        </w:tc>
        <w:tc>
          <w:tcPr>
            <w:tcW w:w="1234" w:type="dxa"/>
          </w:tcPr>
          <w:p w14:paraId="5C31C548" w14:textId="77777777" w:rsidR="002F427F" w:rsidRPr="009521B8" w:rsidRDefault="002F4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7C6A4D92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152EC1E5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3DD11860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19A0FED5" w14:textId="77777777" w:rsidR="002F427F" w:rsidRPr="009521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2F427F" w:rsidRPr="009521B8" w14:paraId="78084E35" w14:textId="77777777" w:rsidTr="002F4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88AA2CD" w14:textId="77777777" w:rsidR="002F427F" w:rsidRPr="009521B8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Backup/Restore/Logs/Health</w:t>
            </w:r>
          </w:p>
        </w:tc>
        <w:tc>
          <w:tcPr>
            <w:tcW w:w="1234" w:type="dxa"/>
          </w:tcPr>
          <w:p w14:paraId="1994468D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TH SarabunPSK" w:hAnsi="TH SarabunPSK" w:cs="TH SarabunPSK" w:hint="cs"/>
                <w:sz w:val="32"/>
                <w:szCs w:val="32"/>
              </w:rPr>
              <w:t>Admin/Ops</w:t>
            </w:r>
          </w:p>
        </w:tc>
        <w:tc>
          <w:tcPr>
            <w:tcW w:w="1234" w:type="dxa"/>
          </w:tcPr>
          <w:p w14:paraId="68634BEA" w14:textId="77777777" w:rsidR="002F427F" w:rsidRPr="009521B8" w:rsidRDefault="002F4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44642ECB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5263F2F8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5F6CEA09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705B4238" w14:textId="77777777" w:rsidR="002F427F" w:rsidRPr="009521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521B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</w:tbl>
    <w:p w14:paraId="71AD4ECC" w14:textId="77777777" w:rsidR="002F427F" w:rsidRPr="009521B8" w:rsidRDefault="00000000">
      <w:pPr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หมายเหตุ: ใส่เลขหน้า (เช่น 5–7) และติ๊กช่องให้ครบทุกแถว</w:t>
      </w:r>
    </w:p>
    <w:p w14:paraId="20B4D894" w14:textId="77777777" w:rsidR="002F427F" w:rsidRPr="009521B8" w:rsidRDefault="00000000">
      <w:pPr>
        <w:pStyle w:val="Heading1"/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สรุปผลตรวจ &amp; ลงนาม</w:t>
      </w:r>
    </w:p>
    <w:p w14:paraId="54E571F7" w14:textId="77777777" w:rsidR="002F427F" w:rsidRPr="009521B8" w:rsidRDefault="00000000">
      <w:pPr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คะแนนหัวข้อ 4) คู่มือ: ____ / 5</w:t>
      </w:r>
    </w:p>
    <w:p w14:paraId="01520686" w14:textId="77777777" w:rsidR="002F427F" w:rsidRPr="009521B8" w:rsidRDefault="00000000">
      <w:pPr>
        <w:rPr>
          <w:rFonts w:ascii="TH SarabunPSK" w:hAnsi="TH SarabunPSK" w:cs="TH SarabunPSK" w:hint="cs"/>
          <w:sz w:val="32"/>
          <w:szCs w:val="32"/>
        </w:rPr>
      </w:pPr>
      <w:r w:rsidRPr="009521B8">
        <w:rPr>
          <w:rFonts w:ascii="TH SarabunPSK" w:hAnsi="TH SarabunPSK" w:cs="TH SarabunPSK" w:hint="cs"/>
          <w:sz w:val="32"/>
          <w:szCs w:val="32"/>
        </w:rPr>
        <w:t>ผู้ตรวจ: ________________________   วันที่: _____________   หมายเหตุ: ________________________</w:t>
      </w:r>
    </w:p>
    <w:sectPr w:rsidR="002F427F" w:rsidRPr="009521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EE125C"/>
    <w:multiLevelType w:val="multilevel"/>
    <w:tmpl w:val="2E5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5504">
    <w:abstractNumId w:val="8"/>
  </w:num>
  <w:num w:numId="2" w16cid:durableId="1797327931">
    <w:abstractNumId w:val="6"/>
  </w:num>
  <w:num w:numId="3" w16cid:durableId="538781679">
    <w:abstractNumId w:val="5"/>
  </w:num>
  <w:num w:numId="4" w16cid:durableId="404107381">
    <w:abstractNumId w:val="4"/>
  </w:num>
  <w:num w:numId="5" w16cid:durableId="795833888">
    <w:abstractNumId w:val="7"/>
  </w:num>
  <w:num w:numId="6" w16cid:durableId="1514147551">
    <w:abstractNumId w:val="3"/>
  </w:num>
  <w:num w:numId="7" w16cid:durableId="399717219">
    <w:abstractNumId w:val="2"/>
  </w:num>
  <w:num w:numId="8" w16cid:durableId="827017521">
    <w:abstractNumId w:val="1"/>
  </w:num>
  <w:num w:numId="9" w16cid:durableId="1307706310">
    <w:abstractNumId w:val="0"/>
  </w:num>
  <w:num w:numId="10" w16cid:durableId="13912717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27F"/>
    <w:rsid w:val="00326F90"/>
    <w:rsid w:val="009521B8"/>
    <w:rsid w:val="00A317F5"/>
    <w:rsid w:val="00AA1D8D"/>
    <w:rsid w:val="00B47730"/>
    <w:rsid w:val="00CB0664"/>
    <w:rsid w:val="00DE78D7"/>
    <w:rsid w:val="00E714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726BE"/>
  <w14:defaultImageDpi w14:val="300"/>
  <w15:docId w15:val="{01BD9529-B123-4444-BD86-4338CB34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 T490s</cp:lastModifiedBy>
  <cp:revision>2</cp:revision>
  <dcterms:created xsi:type="dcterms:W3CDTF">2013-12-23T23:15:00Z</dcterms:created>
  <dcterms:modified xsi:type="dcterms:W3CDTF">2025-08-25T07:21:00Z</dcterms:modified>
  <cp:category/>
</cp:coreProperties>
</file>