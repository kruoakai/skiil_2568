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โครงการระบบประเมินบุคลากร — เอกสารฉบับรวม (Compiled)</w:t>
      </w:r>
    </w:p>
    <w:p>
      <w:r>
        <w:t>อ้างอิงจาก: A5_อลงกรณ์ส่ง.docx, 02_schema.sql และโครงสร้างโค้ด backend.zip</w:t>
      </w:r>
    </w:p>
    <w:p>
      <w:pPr>
        <w:pStyle w:val="Heading1"/>
      </w:pPr>
      <w:r>
        <w:t>สารบัญ (Table of Contents)</w:t>
      </w:r>
    </w:p>
    <w:p>
      <w:fldSimple w:instr="TOC \o &quot;1-3&quot; \h \z \u"/>
    </w:p>
    <w:p>
      <w:r>
        <w:rPr>
          <w:i/>
        </w:rPr>
        <w:t>**หมายเหตุ:** เปิดเอกสารนี้ใน Microsoft Word แล้วกด Update Table เพื่อสร้างสารบัญอัตโนมัติ.</w:t>
      </w:r>
    </w:p>
    <w:p>
      <w:pPr>
        <w:pStyle w:val="Heading1"/>
      </w:pPr>
      <w:r>
        <w:t>บทนำ</w:t>
      </w:r>
    </w:p>
    <w:p>
      <w:r>
        <w:t>เอกสารฉบับนี้รวบรวมคู่มือการติดตั้ง การใช้งาน API/Frontend การปฏิบัติการ (Admin/Ops) แผนทดสอบ DevOps และสคีมา โดยอ้างอิงไฟล์ข้อกำหนดและสคีมาที่ให้มา พร้อมสรุปโครงสร้างโค้ดจาก backend.zip เพื่อเริ่มงานได้ทันที.</w:t>
      </w:r>
    </w:p>
    <w:p>
      <w:pPr>
        <w:pStyle w:val="Heading1"/>
      </w:pPr>
      <w:r>
        <w:t>INSTALL — ขั้นตอนติดตั้ง/รันระบบ</w:t>
      </w:r>
    </w:p>
    <w:p>
      <w:pPr>
        <w:pStyle w:val="Heading1"/>
      </w:pPr>
      <w:r>
        <w:t>INSTALL — ขั้นตอนติดตั้ง/รันระบบ</w:t>
      </w:r>
    </w:p>
    <w:p/>
    <w:p>
      <w:pPr>
        <w:pStyle w:val="Heading2"/>
      </w:pPr>
      <w:r>
        <w:t>1) ข้อกำหนดเครื่องมือ (ขั้นต่ำ)</w:t>
      </w:r>
    </w:p>
    <w:p>
      <w:r>
        <w:t>- OS: Windows 10/11, macOS 12+, หรือ Ubuntu 22.04+</w:t>
      </w:r>
    </w:p>
    <w:p>
      <w:r>
        <w:t>- Git, Node.js LTS 20.x, npm</w:t>
      </w:r>
    </w:p>
    <w:p>
      <w:r>
        <w:t>- Docker Engine / Docker Desktop + Docker Compose</w:t>
      </w:r>
    </w:p>
    <w:p>
      <w:r>
        <w:t>- VS Code + ส่วนเสริม (ESLint, Prettier, Vue Language Features, YAML)</w:t>
      </w:r>
    </w:p>
    <w:p/>
    <w:p>
      <w:pPr>
        <w:pStyle w:val="Heading2"/>
      </w:pPr>
      <w:r>
        <w:t>2) เตรียมฐานข้อมูล (เลือก MySQL หรือ MariaDB)</w:t>
      </w:r>
    </w:p>
    <w:p>
      <w:r>
        <w:t>ตัวอย่าง Compose สำหรับพัฒนา:</w:t>
      </w:r>
    </w:p>
    <w:p>
      <w:r>
        <w:t>```bash</w:t>
      </w:r>
    </w:p>
    <w:p>
      <w:pPr>
        <w:pStyle w:val="Heading1"/>
      </w:pPr>
      <w:r>
        <w:t>MySQL</w:t>
      </w:r>
    </w:p>
    <w:p>
      <w:r>
        <w:t>docker-compose -f mysql_phpmyadmin.yaml up -d --build</w:t>
      </w:r>
    </w:p>
    <w:p>
      <w:pPr>
        <w:pStyle w:val="Heading1"/>
      </w:pPr>
      <w:r>
        <w:t>UI Frontend (หากมี): http://localhost:8080</w:t>
      </w:r>
    </w:p>
    <w:p>
      <w:pPr>
        <w:pStyle w:val="Heading1"/>
      </w:pPr>
      <w:r>
        <w:t>phpMyAdmin: http://localhost:8081  (host=db, user=root, pass=rootpassword)</w:t>
      </w:r>
    </w:p>
    <w:p/>
    <w:p>
      <w:pPr>
        <w:pStyle w:val="Heading1"/>
      </w:pPr>
      <w:r>
        <w:t>MariaDB</w:t>
      </w:r>
    </w:p>
    <w:p>
      <w:r>
        <w:t>docker-compose -f maria_phpmyadmin.yaml up -d --build</w:t>
      </w:r>
    </w:p>
    <w:p>
      <w:pPr>
        <w:pStyle w:val="Heading1"/>
      </w:pPr>
      <w:r>
        <w:t>UI Frontend: http://localhost:8080</w:t>
      </w:r>
    </w:p>
    <w:p>
      <w:pPr>
        <w:pStyle w:val="Heading1"/>
      </w:pPr>
      <w:r>
        <w:t>phpMyAdmin: http://localhost:8081</w:t>
      </w:r>
    </w:p>
    <w:p>
      <w:r>
        <w:t>```</w:t>
      </w:r>
    </w:p>
    <w:p/>
    <w:p>
      <w:r>
        <w:t>นำเข้าโครงสร้างตัวอย่างจาก `02_schema.sql` (หรือปรับ/สร้างใหม่ตามออกแบบทีม)</w:t>
      </w:r>
    </w:p>
    <w:p/>
    <w:p>
      <w:pPr>
        <w:pStyle w:val="Heading2"/>
      </w:pPr>
      <w:r>
        <w:t>3) ตั้งค่าไฟล์ .env (ตัวอย่าง)</w:t>
      </w:r>
    </w:p>
    <w:p>
      <w:r>
        <w:t>```env</w:t>
      </w:r>
    </w:p>
    <w:p>
      <w:pPr>
        <w:pStyle w:val="Heading1"/>
      </w:pPr>
      <w:r>
        <w:t>API</w:t>
      </w:r>
    </w:p>
    <w:p>
      <w:r>
        <w:t>PORT=3000</w:t>
      </w:r>
    </w:p>
    <w:p>
      <w:r>
        <w:t>NODE_ENV=development</w:t>
      </w:r>
    </w:p>
    <w:p>
      <w:r>
        <w:t>JWT_SECRET=change_me_please</w:t>
      </w:r>
    </w:p>
    <w:p/>
    <w:p>
      <w:pPr>
        <w:pStyle w:val="Heading1"/>
      </w:pPr>
      <w:r>
        <w:t>DB</w:t>
      </w:r>
    </w:p>
    <w:p>
      <w:r>
        <w:t>DB_CLIENT=mysql2</w:t>
      </w:r>
    </w:p>
    <w:p>
      <w:r>
        <w:t>DATABASE_URL=mysql://root:rootpassword@localhost:3306/skills_db</w:t>
      </w:r>
    </w:p>
    <w:p/>
    <w:p>
      <w:pPr>
        <w:pStyle w:val="Heading1"/>
      </w:pPr>
      <w:r>
        <w:t>Uploads</w:t>
      </w:r>
    </w:p>
    <w:p>
      <w:r>
        <w:t>UPLOAD_DIR=./uploads</w:t>
      </w:r>
    </w:p>
    <w:p>
      <w:r>
        <w:t>MAX_UPLOAD_MB=10</w:t>
      </w:r>
    </w:p>
    <w:p>
      <w:r>
        <w:t>ALLOWED_MIME=application/pdf,image/png,image/jpeg,application/zip</w:t>
      </w:r>
    </w:p>
    <w:p>
      <w:r>
        <w:t>```</w:t>
      </w:r>
    </w:p>
    <w:p/>
    <w:p>
      <w:pPr>
        <w:pStyle w:val="Heading2"/>
      </w:pPr>
      <w:r>
        <w:t>4) ติดตั้งและรัน (โครง Express/Knex + Nuxt 3)</w:t>
      </w:r>
    </w:p>
    <w:p>
      <w:r>
        <w:t>```bash</w:t>
      </w:r>
    </w:p>
    <w:p>
      <w:pPr>
        <w:pStyle w:val="Heading1"/>
      </w:pPr>
      <w:r>
        <w:t>Backend</w:t>
      </w:r>
    </w:p>
    <w:p>
      <w:r>
        <w:t>cd backend</w:t>
      </w:r>
    </w:p>
    <w:p>
      <w:r>
        <w:t>npm ci</w:t>
      </w:r>
    </w:p>
    <w:p>
      <w:r>
        <w:t>npm run dev  # หรือ npm run start</w:t>
      </w:r>
    </w:p>
    <w:p/>
    <w:p>
      <w:pPr>
        <w:pStyle w:val="Heading1"/>
      </w:pPr>
      <w:r>
        <w:t>Frontend</w:t>
      </w:r>
    </w:p>
    <w:p>
      <w:r>
        <w:t>cd frontend</w:t>
      </w:r>
    </w:p>
    <w:p>
      <w:r>
        <w:t>npm ci</w:t>
      </w:r>
    </w:p>
    <w:p>
      <w:r>
        <w:t>npm run dev</w:t>
      </w:r>
    </w:p>
    <w:p>
      <w:r>
        <w:t>```</w:t>
      </w:r>
    </w:p>
    <w:p/>
    <w:p>
      <w:r>
        <w:t>ตรวจสุขภาพระบบ: `GET /system/health` (ผ่าน Nginx/Reverse Proxy หากตั้งค่าแล้ว)</w:t>
      </w:r>
    </w:p>
    <w:p/>
    <w:p>
      <w:pPr>
        <w:pStyle w:val="Heading2"/>
      </w:pPr>
      <w:r>
        <w:t>5) โครงสร้างงาน Git (แนะนำ)</w:t>
      </w:r>
    </w:p>
    <w:p>
      <w:r>
        <w:t>- main (เสถียรพร้อมส่งมอบ), develop (รวมฟีเจอร์), feature/* (งานย่อย)</w:t>
      </w:r>
    </w:p>
    <w:p>
      <w:r>
        <w:t>- เปิด Pull Request + Code Review ก่อน merge</w:t>
      </w:r>
    </w:p>
    <w:p>
      <w:pPr>
        <w:pStyle w:val="Heading1"/>
      </w:pPr>
      <w:r>
        <w:t>API GUIDE — โครงสร้างและตัวอย่าง API</w:t>
      </w:r>
    </w:p>
    <w:p>
      <w:pPr>
        <w:pStyle w:val="Heading1"/>
      </w:pPr>
      <w:r>
        <w:t>API GUIDE — โครงสร้างและตัวอย่าง API</w:t>
      </w:r>
    </w:p>
    <w:p/>
    <w:p>
      <w:pPr>
        <w:pStyle w:val="Heading2"/>
      </w:pPr>
      <w:r>
        <w:t>1) ภาพรวม</w:t>
      </w:r>
    </w:p>
    <w:p>
      <w:r>
        <w:t>- REST + JSON, เอกสาร OpenAPI ให้บริการที่ `GET /openapi.json` และ/หรือ Swagger UI</w:t>
      </w:r>
    </w:p>
    <w:p>
      <w:r>
        <w:t>- Authentication: JWT (Authorization: Bearer &lt;token&gt;)</w:t>
      </w:r>
    </w:p>
    <w:p>
      <w:r>
        <w:t>- พารามิเตอร์สำหรับ List:</w:t>
      </w:r>
    </w:p>
    <w:p>
      <w:r>
        <w:t xml:space="preserve">  - `q` (ค้นหา), `sort=field:asc|desc`, `page`, `pageSize`</w:t>
      </w:r>
    </w:p>
    <w:p/>
    <w:p>
      <w:r>
        <w:t>ทรัพยากรหลัก: Users, Topics, Indicators, Periods, Assignments, Results, Evidence</w:t>
      </w:r>
    </w:p>
    <w:p/>
    <w:p>
      <w:pPr>
        <w:pStyle w:val="Heading2"/>
      </w:pPr>
      <w:r>
        <w:t>2) Authentication</w:t>
      </w:r>
    </w:p>
    <w:p>
      <w:r>
        <w:t>```http</w:t>
      </w:r>
    </w:p>
    <w:p>
      <w:r>
        <w:t>POST /api/auth/login</w:t>
      </w:r>
    </w:p>
    <w:p>
      <w:r>
        <w:t>POST /api/auth/register   # (กรณีเปิดลงทะเบียน) role เริ่มต้น evaluatee</w:t>
      </w:r>
    </w:p>
    <w:p>
      <w:r>
        <w:t>```</w:t>
      </w:r>
    </w:p>
    <w:p/>
    <w:p>
      <w:pPr>
        <w:pStyle w:val="Heading2"/>
      </w:pPr>
      <w:r>
        <w:t>3) ตัวอย่างงาน (Task Endpoints)</w:t>
      </w:r>
    </w:p>
    <w:p>
      <w:r>
        <w:t>&gt; ใช้สำหรับทดสอบตามข้อกำหนดและการให้คะแนน</w:t>
      </w:r>
    </w:p>
    <w:p/>
    <w:p>
      <w:pPr>
        <w:pStyle w:val="Heading3"/>
      </w:pPr>
      <w:r>
        <w:t>3.1 IDOR Guard</w:t>
      </w:r>
    </w:p>
    <w:p>
      <w:r>
        <w:t>```http</w:t>
      </w:r>
    </w:p>
    <w:p>
      <w:r>
        <w:t>GET /task1/evaluation-results?user_id={uid}&amp;assignment_id={aid}</w:t>
      </w:r>
    </w:p>
    <w:p>
      <w:pPr>
        <w:pStyle w:val="Heading1"/>
      </w:pPr>
      <w:r>
        <w:t>admin: เห็นได้ทุก assignment</w:t>
      </w:r>
    </w:p>
    <w:p>
      <w:pPr>
        <w:pStyle w:val="Heading1"/>
      </w:pPr>
      <w:r>
        <w:t>evaluator: เห็นเฉพาะ assignment ของตน</w:t>
      </w:r>
    </w:p>
    <w:p>
      <w:pPr>
        <w:pStyle w:val="Heading1"/>
      </w:pPr>
      <w:r>
        <w:t>evaluatee: เห็นเฉพาะของตนเอง</w:t>
      </w:r>
    </w:p>
    <w:p>
      <w:pPr>
        <w:pStyle w:val="Heading1"/>
      </w:pPr>
      <w:r>
        <w:t>เกินสิทธิ์ → 403 { "error":"forbidden" }</w:t>
      </w:r>
    </w:p>
    <w:p>
      <w:r>
        <w:t>```</w:t>
      </w:r>
    </w:p>
    <w:p/>
    <w:p>
      <w:pPr>
        <w:pStyle w:val="Heading3"/>
      </w:pPr>
      <w:r>
        <w:t>3.2 Evidence Submit Rule</w:t>
      </w:r>
    </w:p>
    <w:p>
      <w:r>
        <w:t>```http</w:t>
      </w:r>
    </w:p>
    <w:p>
      <w:r>
        <w:t>PATCH /task2/results/:id/submit</w:t>
      </w:r>
    </w:p>
    <w:p>
      <w:pPr>
        <w:pStyle w:val="Heading1"/>
      </w:pPr>
      <w:r>
        <w:t>ถ้า indicator.type = 'yes_no' และ yes_no = 1 แต่ไม่มีไฟล์แนบ -&gt; 400 { "error":"EVIDENCE_REQUIRED" }</w:t>
      </w:r>
    </w:p>
    <w:p>
      <w:pPr>
        <w:pStyle w:val="Heading1"/>
      </w:pPr>
      <w:r>
        <w:t>กรณีผ่าน -&gt; อัปเดตเป็น submitted พร้อม submitted_at</w:t>
      </w:r>
    </w:p>
    <w:p>
      <w:r>
        <w:t>```</w:t>
      </w:r>
    </w:p>
    <w:p/>
    <w:p>
      <w:pPr>
        <w:pStyle w:val="Heading3"/>
      </w:pPr>
      <w:r>
        <w:t>3.3 Normalized /60</w:t>
      </w:r>
    </w:p>
    <w:p>
      <w:r>
        <w:t>```http</w:t>
      </w:r>
    </w:p>
    <w:p>
      <w:r>
        <w:t>GET /task3/reports/normalized?period_id=1</w:t>
      </w:r>
    </w:p>
    <w:p>
      <w:pPr>
        <w:pStyle w:val="Heading1"/>
      </w:pPr>
      <w:r>
        <w:t>score_1_4: r = (score - 1)/3</w:t>
      </w:r>
    </w:p>
    <w:p>
      <w:pPr>
        <w:pStyle w:val="Heading1"/>
      </w:pPr>
      <w:r>
        <w:t>yes_no: 0 หรือ 1</w:t>
      </w:r>
    </w:p>
    <w:p>
      <w:r>
        <w:t>```</w:t>
      </w:r>
    </w:p>
    <w:p/>
    <w:p>
      <w:pPr>
        <w:pStyle w:val="Heading3"/>
      </w:pPr>
      <w:r>
        <w:t>3.4 Unique Assignment</w:t>
      </w:r>
    </w:p>
    <w:p>
      <w:r>
        <w:t>```http</w:t>
      </w:r>
    </w:p>
    <w:p>
      <w:r>
        <w:t>POST /task4/assignments</w:t>
      </w:r>
    </w:p>
    <w:p>
      <w:pPr>
        <w:pStyle w:val="Heading1"/>
      </w:pPr>
      <w:r>
        <w:t>body: { evaluator_id, evaluatee_id, period_id, dept_id }</w:t>
      </w:r>
    </w:p>
    <w:p>
      <w:pPr>
        <w:pStyle w:val="Heading1"/>
      </w:pPr>
      <w:r>
        <w:t>ซ้ำชุด (evaluator_id, evaluatee_id, period_id) -&gt; 409 { "error":"DUPLICATE_ASSIGNMENT" }</w:t>
      </w:r>
    </w:p>
    <w:p>
      <w:r>
        <w:t>```</w:t>
      </w:r>
    </w:p>
    <w:p/>
    <w:p>
      <w:pPr>
        <w:pStyle w:val="Heading3"/>
      </w:pPr>
      <w:r>
        <w:t>3.5 Progress by Department</w:t>
      </w:r>
    </w:p>
    <w:p>
      <w:r>
        <w:t>```http</w:t>
      </w:r>
    </w:p>
    <w:p>
      <w:r>
        <w:t>GET /task5/reports/progress?period_id=1</w:t>
      </w:r>
    </w:p>
    <w:p>
      <w:pPr>
        <w:pStyle w:val="Heading1"/>
      </w:pPr>
      <w:r>
        <w:t>คืนอาร์เรย์ { department, submitted, total, percent }</w:t>
      </w:r>
    </w:p>
    <w:p>
      <w:pPr>
        <w:pStyle w:val="Heading1"/>
      </w:pPr>
      <w:r>
        <w:t>percent = submitted/total*100 (ปัด 2 ตำแหน่ง; total=0 → 0)</w:t>
      </w:r>
    </w:p>
    <w:p>
      <w:r>
        <w:t>```</w:t>
      </w:r>
    </w:p>
    <w:p/>
    <w:p>
      <w:pPr>
        <w:pStyle w:val="Heading2"/>
      </w:pPr>
      <w:r>
        <w:t>4) ตัวอย่างการเรียก List</w:t>
      </w:r>
    </w:p>
    <w:p>
      <w:r>
        <w:t>```http</w:t>
      </w:r>
    </w:p>
    <w:p>
      <w:r>
        <w:t>GET /api/indicators?q=MEDIA&amp;sort=created_at:desc&amp;page=1&amp;pageSize=10</w:t>
      </w:r>
    </w:p>
    <w:p>
      <w:r>
        <w:t>```</w:t>
      </w:r>
    </w:p>
    <w:p/>
    <w:p>
      <w:pPr>
        <w:pStyle w:val="Heading2"/>
      </w:pPr>
      <w:r>
        <w:t>5) โครงสร้างโฟลเดอร์ (แนะนำ Backend)</w:t>
      </w:r>
    </w:p>
    <w:p>
      <w:r>
        <w:t>```</w:t>
      </w:r>
    </w:p>
    <w:p>
      <w:r>
        <w:t>backend/</w:t>
      </w:r>
    </w:p>
    <w:p>
      <w:r>
        <w:t xml:space="preserve">  src/</w:t>
      </w:r>
    </w:p>
    <w:p>
      <w:r>
        <w:t xml:space="preserve">    routes/</w:t>
      </w:r>
    </w:p>
    <w:p>
      <w:r>
        <w:t xml:space="preserve">    controllers/</w:t>
      </w:r>
    </w:p>
    <w:p>
      <w:r>
        <w:t xml:space="preserve">    services/</w:t>
      </w:r>
    </w:p>
    <w:p>
      <w:r>
        <w:t xml:space="preserve">    middlewares/</w:t>
      </w:r>
    </w:p>
    <w:p>
      <w:r>
        <w:t xml:space="preserve">    db/ (knex, migrations, seeds)</w:t>
      </w:r>
    </w:p>
    <w:p>
      <w:r>
        <w:t xml:space="preserve">  .env.example</w:t>
      </w:r>
    </w:p>
    <w:p>
      <w:r>
        <w:t>```</w:t>
      </w:r>
    </w:p>
    <w:p/>
    <w:p>
      <w:r>
        <w:t>&gt; หมายเหตุ: เพิ่มตัวอย่าง Request/Response จริงหลังเริ่มพัฒนาและมี Postman/Swagger</w:t>
      </w:r>
    </w:p>
    <w:p>
      <w:pPr>
        <w:pStyle w:val="Heading1"/>
      </w:pPr>
      <w:r>
        <w:t>USER GUIDE — คู่มือผู้ใช้</w:t>
      </w:r>
    </w:p>
    <w:p>
      <w:pPr>
        <w:pStyle w:val="Heading1"/>
      </w:pPr>
      <w:r>
        <w:t>USER GUIDE — การใช้งานสำหรับผู้ใช้ตามบทบาท</w:t>
      </w:r>
    </w:p>
    <w:p/>
    <w:p>
      <w:pPr>
        <w:pStyle w:val="Heading2"/>
      </w:pPr>
      <w:r>
        <w:t>บทบาท (Roles)</w:t>
      </w:r>
    </w:p>
    <w:p>
      <w:r>
        <w:t>- Admin: บริหาร Users/Topics/Indicators/Periods/Assignments/Reports</w:t>
      </w:r>
    </w:p>
    <w:p>
      <w:r>
        <w:t>- Evaluator: รับมอบหมายงาน → กรอกผล/อัปโหลดหลักฐาน → ยืนยันส่ง</w:t>
      </w:r>
    </w:p>
    <w:p>
      <w:r>
        <w:t>- Evaluatee: แนบหลักฐาน/ติดตามสถานะ/ดูรายงานส่วนบุคคล</w:t>
      </w:r>
    </w:p>
    <w:p/>
    <w:p>
      <w:pPr>
        <w:pStyle w:val="Heading2"/>
      </w:pPr>
      <w:r>
        <w:t>โครงร่างหน้าใช้งาน (IA)</w:t>
      </w:r>
    </w:p>
    <w:p>
      <w:r>
        <w:t>- `/home` (หรือ `/`) แดชบอร์ดตามบทบาท + ช็อตคัตไป `/reports/normalized` และ `/system/health`</w:t>
      </w:r>
    </w:p>
    <w:p>
      <w:r>
        <w:t>- Admin: `/admin/users`, `/admin/topics`, `/admin/indicators`, `/admin/periods`, `/admin/assignments`, `/admin/results`</w:t>
      </w:r>
    </w:p>
    <w:p>
      <w:r>
        <w:t>- Evaluator: `/evaluator/assignments`, `/evaluator/history`</w:t>
      </w:r>
    </w:p>
    <w:p>
      <w:r>
        <w:t>- Evaluatee: `/me/evaluation`, `/me/evidence`, `/me/report`</w:t>
      </w:r>
    </w:p>
    <w:p>
      <w:r>
        <w:t>- Reports: `/reports/normalized`, `/reports/progress`</w:t>
      </w:r>
    </w:p>
    <w:p/>
    <w:p>
      <w:pPr>
        <w:pStyle w:val="Heading2"/>
      </w:pPr>
      <w:r>
        <w:t>ตัวอย่างขั้นตอน (Evaluatee)</w:t>
      </w:r>
    </w:p>
    <w:p>
      <w:r>
        <w:t>1) Login</w:t>
      </w:r>
    </w:p>
    <w:p>
      <w:r>
        <w:t>2) เปิด `/me/evidence` → อัปโหลดไฟล์ตามชนิดที่กำหนด</w:t>
      </w:r>
    </w:p>
    <w:p>
      <w:r>
        <w:t>3) ตรวจสถานะใน `/me/evaluation` (draft/submitted/locked)</w:t>
      </w:r>
    </w:p>
    <w:p>
      <w:r>
        <w:t>4) พิมพ์รายงานใน `/me/report`</w:t>
      </w:r>
    </w:p>
    <w:p/>
    <w:p>
      <w:pPr>
        <w:pStyle w:val="Heading2"/>
      </w:pPr>
      <w:r>
        <w:t>แนวปฏิบัติการใช้งาน</w:t>
      </w:r>
    </w:p>
    <w:p>
      <w:r>
        <w:t>- ฟอร์มทุกหน้าควรมี validation พร้อมข้อความชัดเจน</w:t>
      </w:r>
    </w:p>
    <w:p>
      <w:r>
        <w:t>- ตาราง (v-data-table) รองรับค้นหา/เรียง/แบ่งหน้า</w:t>
      </w:r>
    </w:p>
    <w:p>
      <w:r>
        <w:t>- แสดง badge สถานะตามค่าจริงจาก API</w:t>
      </w:r>
    </w:p>
    <w:p>
      <w:pPr>
        <w:pStyle w:val="Heading1"/>
      </w:pPr>
      <w:r>
        <w:t>ADMIN/OPERATIONS GUIDE</w:t>
      </w:r>
    </w:p>
    <w:p>
      <w:pPr>
        <w:pStyle w:val="Heading1"/>
      </w:pPr>
      <w:r>
        <w:t>ADMIN / OPERATIONS GUIDE</w:t>
      </w:r>
    </w:p>
    <w:p/>
    <w:p>
      <w:pPr>
        <w:pStyle w:val="Heading2"/>
      </w:pPr>
      <w:r>
        <w:t>Deploy แบบนักพัฒนา (Compose)</w:t>
      </w:r>
    </w:p>
    <w:p>
      <w:r>
        <w:t>- ใช้ Compose รวม: db + api (สามารถ scale ≥2) + ui + nginx + phpmyadmin</w:t>
      </w:r>
    </w:p>
    <w:p>
      <w:r>
        <w:t>- ตั้งค่า `.env` ให้ชัดเจนสำหรับ DB/JWT/Uploads</w:t>
      </w:r>
    </w:p>
    <w:p/>
    <w:p>
      <w:pPr>
        <w:pStyle w:val="Heading2"/>
      </w:pPr>
      <w:r>
        <w:t>งานดูแลประจำวัน</w:t>
      </w:r>
    </w:p>
    <w:p>
      <w:r>
        <w:t>- ตรวจสุขภาพระบบ: `GET /system/health`</w:t>
      </w:r>
    </w:p>
    <w:p>
      <w:r>
        <w:t>- ดู log: `docker compose logs -f api` (หรือใช้ Loki/Promtail หากมี)</w:t>
      </w:r>
    </w:p>
    <w:p>
      <w:r>
        <w:t>- สำรอง/กู้คืน (ตัวอย่าง):</w:t>
      </w:r>
    </w:p>
    <w:p>
      <w:r>
        <w:t>```bash</w:t>
      </w:r>
    </w:p>
    <w:p>
      <w:pPr>
        <w:pStyle w:val="Heading1"/>
      </w:pPr>
      <w:r>
        <w:t>Backup</w:t>
      </w:r>
    </w:p>
    <w:p>
      <w:r>
        <w:t>mysqldump -h 127.0.0.1 -u root -p skills_db &gt; backup.sql</w:t>
      </w:r>
    </w:p>
    <w:p/>
    <w:p>
      <w:pPr>
        <w:pStyle w:val="Heading1"/>
      </w:pPr>
      <w:r>
        <w:t>Restore</w:t>
      </w:r>
    </w:p>
    <w:p>
      <w:r>
        <w:t>mysql -h 127.0.0.1 -u root -p skills_db &lt; backup.sql</w:t>
      </w:r>
    </w:p>
    <w:p>
      <w:r>
        <w:t>```</w:t>
      </w:r>
    </w:p>
    <w:p/>
    <w:p>
      <w:pPr>
        <w:pStyle w:val="Heading2"/>
      </w:pPr>
      <w:r>
        <w:t>บริหารผู้ใช้/สิทธิ์</w:t>
      </w:r>
    </w:p>
    <w:p>
      <w:r>
        <w:t>- แก้ไข/ตั้งค่า role: admin / evaluator / evaluatee</w:t>
      </w:r>
    </w:p>
    <w:p>
      <w:r>
        <w:t>- บริหารรอบการประเมิน/มอบหมายกรรมการ</w:t>
      </w:r>
    </w:p>
    <w:p/>
    <w:p>
      <w:pPr>
        <w:pStyle w:val="Heading2"/>
      </w:pPr>
      <w:r>
        <w:t>ปรับปรุงระบบ</w:t>
      </w:r>
    </w:p>
    <w:p>
      <w:r>
        <w:t>- ใช้ Git flow (main/develop/feature/*)</w:t>
      </w:r>
    </w:p>
    <w:p>
      <w:r>
        <w:t>- เปิด PR และทำ Code Review</w:t>
      </w:r>
    </w:p>
    <w:p>
      <w:pPr>
        <w:pStyle w:val="Heading1"/>
      </w:pPr>
      <w:r>
        <w:t>DEVOPS — Compose/Reverse Proxy/Scale</w:t>
      </w:r>
    </w:p>
    <w:p>
      <w:pPr>
        <w:pStyle w:val="Heading1"/>
      </w:pPr>
      <w:r>
        <w:t>DEVOPS — Compose, Reverse Proxy/Load Balancer, Scale</w:t>
      </w:r>
    </w:p>
    <w:p/>
    <w:p>
      <w:pPr>
        <w:pStyle w:val="Heading2"/>
      </w:pPr>
      <w:r>
        <w:t>โครง Compose (แนวทาง)</w:t>
      </w:r>
    </w:p>
    <w:p>
      <w:r>
        <w:t>- services: db, api(2 replicas), ui, nginx (reverse proxy), phpmyadmin</w:t>
      </w:r>
    </w:p>
    <w:p>
      <w:r>
        <w:t>- ตัวอย่างปรับแต่ง Nginx ให้ health‑check และกระจายโหลดไปยัง api ทั้งสองอินสแตนซ์</w:t>
      </w:r>
    </w:p>
    <w:p>
      <w:r>
        <w:t>- ยิงโหลดด้วย k6/autocannon → เก็บค่า p95 และวิเคราะห์หากเกินเกณฑ์ (เช่น 500ms)</w:t>
      </w:r>
    </w:p>
    <w:p/>
    <w:p>
      <w:pPr>
        <w:pStyle w:val="Heading2"/>
      </w:pPr>
      <w:r>
        <w:t>สิ่งที่ต้องจัดเตรียม/ส่งมอบ</w:t>
      </w:r>
    </w:p>
    <w:p>
      <w:r>
        <w:t>- `docker-compose.yml` (หรือ `docker-compose.lb.yml`) ที่รันได้จริง</w:t>
      </w:r>
    </w:p>
    <w:p>
      <w:r>
        <w:t>- `nginx.lb.conf` พร้อม upstream หลายอินสแตนซ์</w:t>
      </w:r>
    </w:p>
    <w:p>
      <w:r>
        <w:t>- หลักฐานทดสอบ: ภาพ `docker ps`, ผล `curl /system/health`, รายงาน k6/autocannon</w:t>
      </w:r>
    </w:p>
    <w:p>
      <w:pPr>
        <w:pStyle w:val="Heading1"/>
      </w:pPr>
      <w:r>
        <w:t>TEST PLAN — แผนทดสอบแบบบูรณาการ</w:t>
      </w:r>
    </w:p>
    <w:p>
      <w:pPr>
        <w:pStyle w:val="Heading1"/>
      </w:pPr>
      <w:r>
        <w:t>TEST PLAN — การทดสอบแบบบูรณาการ</w:t>
      </w:r>
    </w:p>
    <w:p/>
    <w:p>
      <w:pPr>
        <w:pStyle w:val="Heading2"/>
      </w:pPr>
      <w:r>
        <w:t>กลยุทธ์</w:t>
      </w:r>
    </w:p>
    <w:p>
      <w:r>
        <w:t>- Functional: สมัคร/ล็อกอิน, Home ตามบทบาท, CRUD และรายการ, กฎธุรกิจ (Evidence Rule, Unique Assignment)</w:t>
      </w:r>
    </w:p>
    <w:p>
      <w:r>
        <w:t>- Security: IDOR guard (403), auth (401/403), อัปโหลดชนิดต้องห้าม/เกินขนาด (415/413)</w:t>
      </w:r>
    </w:p>
    <w:p>
      <w:r>
        <w:t>- Non-functional: โหลด/สเกล p95, ขนาดไฟล์, ข้อความผิดพลาดอ่านง่าย</w:t>
      </w:r>
    </w:p>
    <w:p/>
    <w:p>
      <w:pPr>
        <w:pStyle w:val="Heading2"/>
      </w:pPr>
      <w:r>
        <w:t>Entry/Exit Criteria</w:t>
      </w:r>
    </w:p>
    <w:p>
      <w:r>
        <w:t>- Entry: ติดตั้ง/รันระบบสำเร็จ, DB พร้อม seed</w:t>
      </w:r>
    </w:p>
    <w:p>
      <w:r>
        <w:t>- Exit: โฟลว์หลักผ่าน, ข้อผิดพลาดร้ายแรงถูกแก้, เอกสารถูกอัปเดต</w:t>
      </w:r>
    </w:p>
    <w:p/>
    <w:p>
      <w:pPr>
        <w:pStyle w:val="Heading2"/>
      </w:pPr>
      <w:r>
        <w:t>Test Cases (อย่างย่อ)</w:t>
      </w:r>
    </w:p>
    <w:p>
      <w:r>
        <w:t>- POST /auth/register → 201/200; POST /auth/login → 200 + token</w:t>
      </w:r>
    </w:p>
    <w:p>
      <w:r>
        <w:t>- GET /home ตามบทบาท (ตรวจด้วยตา)</w:t>
      </w:r>
    </w:p>
    <w:p>
      <w:r>
        <w:t>- GET /task1/evaluation-results unauthorized → 403</w:t>
      </w:r>
    </w:p>
    <w:p>
      <w:r>
        <w:t>- PATCH /task2/results/:id/submit (ไม่มีไฟล์) → 400 EVIDENCE_REQUIRED; (มีไฟล์) → submitted</w:t>
      </w:r>
    </w:p>
    <w:p>
      <w:r>
        <w:t>- POST /task4/assignments ซ้ำ → 409</w:t>
      </w:r>
    </w:p>
    <w:p>
      <w:r>
        <w:t>- GET /task5/reports/progress → โครงสร้าง/สูตรถูกต้อง</w:t>
      </w:r>
    </w:p>
    <w:p>
      <w:r>
        <w:t>- อัปโหลดไฟล์ &gt;10MB → 413; ชนิดต้องห้าม → 415</w:t>
      </w:r>
    </w:p>
    <w:p>
      <w:r>
        <w:t>- ยิงโหลด k6/autocannon → p95 เทียบเกณฑ์</w:t>
      </w:r>
    </w:p>
    <w:p/>
    <w:p>
      <w:r>
        <w:t>&gt; แนบหลักฐาน: Postman/Swagger, Newman report, สกรีนช็อต UI/ตาราง, รายงานโหลด</w:t>
      </w:r>
    </w:p>
    <w:p>
      <w:pPr>
        <w:pStyle w:val="Heading1"/>
      </w:pPr>
      <w:r>
        <w:t>SCHEMA — สรุปตารางและความสัมพันธ์ (อ้างอิง 02_schema.sql)</w:t>
      </w:r>
    </w:p>
    <w:p>
      <w:pPr>
        <w:pStyle w:val="Heading1"/>
      </w:pPr>
      <w:r>
        <w:t>SCHEMA — พจนานุกรมข้อมูล (อ้างอิง `02_schema.sql`)</w:t>
      </w:r>
    </w:p>
    <w:p/>
    <w:p>
      <w:r>
        <w:t>ตารางหลัก: `vocational_categories`, `vocational_fields`, `org_groups`, `departments`, `dept_fields`, `users`, `evaluation_periods`, `evaluation_topics`, `indicators`, `evidence_types`, `indicator_evidence`, `assignments`, `evaluation_results`, `attachments`</w:t>
      </w:r>
    </w:p>
    <w:p/>
    <w:p>
      <w:r>
        <w:t>ความสัมพันธ์สำคัญ (ตัวอย่าง):</w:t>
      </w:r>
    </w:p>
    <w:p>
      <w:r>
        <w:t>- indicators.topic_id → evaluation_topics.id</w:t>
      </w:r>
    </w:p>
    <w:p>
      <w:r>
        <w:t>- indicator_evidence: (indicator_id, evidence_type_id) PK</w:t>
      </w:r>
    </w:p>
    <w:p>
      <w:r>
        <w:t>- assignments: UNIQUE(period_id, evaluator_id, evaluatee_id)</w:t>
      </w:r>
    </w:p>
    <w:p>
      <w:r>
        <w:t>- evaluation_results/evidence อ้าง period/evaluatee/indicator ตามเงื่อนไข</w:t>
      </w:r>
    </w:p>
    <w:p/>
    <w:p>
      <w:r>
        <w:t>&gt; แนะนำให้นำ `02_schema.sql` ไปเปิดใน DB Tool แล้ว export ER diagram แนบเข้าคู่มือ</w:t>
      </w:r>
    </w:p>
    <w:p>
      <w:pPr>
        <w:pStyle w:val="Heading1"/>
      </w:pPr>
      <w:r>
        <w:t>โครงสร้างโค้ดจาก backend.zip (สำรวจเบื้องต้น)</w:t>
      </w:r>
    </w:p>
    <w:p>
      <w:r>
        <w:t>โครงสร้างไฟล์/โฟลเดอร์ (ลึกไม่เกิน 2 ชั้น):</w:t>
      </w:r>
    </w:p>
    <w:p>
      <w:r>
        <w:t>backend/</w:t>
        <w:br/>
        <w:t xml:space="preserve">  controllers/</w:t>
        <w:br/>
        <w:t xml:space="preserve">    assignments.controller.js</w:t>
        <w:br/>
        <w:t xml:space="preserve">    auth.controller.js</w:t>
        <w:br/>
        <w:t xml:space="preserve">    reports.controller.js</w:t>
        <w:br/>
        <w:t xml:space="preserve">    results.controller.js</w:t>
        <w:br/>
        <w:t xml:space="preserve">    upload.controller.js</w:t>
        <w:br/>
        <w:t xml:space="preserve">    users.controller.js</w:t>
        <w:br/>
        <w:t xml:space="preserve">  db/</w:t>
        <w:br/>
        <w:t xml:space="preserve">    knex.js</w:t>
        <w:br/>
        <w:t xml:space="preserve">  middlewares/</w:t>
        <w:br/>
        <w:t xml:space="preserve">    auth.js</w:t>
        <w:br/>
        <w:t xml:space="preserve">    error.js</w:t>
        <w:br/>
        <w:t xml:space="preserve">    requireAuth.js</w:t>
        <w:br/>
        <w:t xml:space="preserve">    upload.js</w:t>
        <w:br/>
        <w:t xml:space="preserve">  node_modules/</w:t>
        <w:br/>
        <w:t xml:space="preserve">    @apidevtools/</w:t>
        <w:br/>
        <w:t xml:space="preserve">    @esbuild/</w:t>
        <w:br/>
        <w:t xml:space="preserve">    @jest/</w:t>
        <w:br/>
        <w:t xml:space="preserve">    @jridgewell/</w:t>
        <w:br/>
        <w:t xml:space="preserve">    @jsdevtools/</w:t>
        <w:br/>
        <w:t xml:space="preserve">    @mapbox/</w:t>
        <w:br/>
        <w:t xml:space="preserve">    @noble/</w:t>
        <w:br/>
        <w:t xml:space="preserve">    @paralleldrive/</w:t>
        <w:br/>
        <w:t xml:space="preserve">    @rollup/</w:t>
        <w:br/>
        <w:t xml:space="preserve">    @scarf/</w:t>
        <w:br/>
        <w:t xml:space="preserve">    @sinclair/</w:t>
        <w:br/>
        <w:t xml:space="preserve">    @types/</w:t>
        <w:br/>
        <w:t xml:space="preserve">    @vitest/</w:t>
        <w:br/>
        <w:t xml:space="preserve">    abbrev/</w:t>
        <w:br/>
        <w:t xml:space="preserve">    accepts/</w:t>
        <w:br/>
        <w:t xml:space="preserve">    agent-base/</w:t>
        <w:br/>
        <w:t xml:space="preserve">    ansi-regex/</w:t>
        <w:br/>
        <w:t xml:space="preserve">    anymatch/</w:t>
        <w:br/>
        <w:t xml:space="preserve">    append-field/</w:t>
        <w:br/>
        <w:t xml:space="preserve">    aproba/</w:t>
        <w:br/>
        <w:t xml:space="preserve">    are-we-there-yet/</w:t>
        <w:br/>
        <w:t xml:space="preserve">    argparse/</w:t>
        <w:br/>
        <w:t xml:space="preserve">    array-flatten/</w:t>
        <w:br/>
        <w:t xml:space="preserve">    asap/</w:t>
        <w:br/>
        <w:t xml:space="preserve">    assertion-error/</w:t>
        <w:br/>
        <w:t xml:space="preserve">    asynckit/</w:t>
        <w:br/>
        <w:t xml:space="preserve">    aws-ssl-profiles/</w:t>
        <w:br/>
        <w:t xml:space="preserve">    balanced-match/</w:t>
        <w:br/>
        <w:t xml:space="preserve">    basic-auth/</w:t>
        <w:br/>
        <w:t xml:space="preserve">    bcrypt/</w:t>
        <w:br/>
        <w:t xml:space="preserve">    binary-extensions/</w:t>
        <w:br/>
        <w:t xml:space="preserve">    body-parser/</w:t>
        <w:br/>
        <w:t xml:space="preserve">    brace-expansion/</w:t>
        <w:br/>
        <w:t xml:space="preserve">    braces/</w:t>
        <w:br/>
        <w:t xml:space="preserve">    buffer-equal-constant-time/</w:t>
        <w:br/>
        <w:t xml:space="preserve">    buffer-from/</w:t>
        <w:br/>
        <w:t xml:space="preserve">    busboy/</w:t>
        <w:br/>
        <w:t xml:space="preserve">    bytes/</w:t>
        <w:br/>
        <w:t xml:space="preserve">    cac/</w:t>
        <w:br/>
        <w:t xml:space="preserve">    call-bind-apply-helpers/</w:t>
        <w:br/>
        <w:t xml:space="preserve">    ...</w:t>
        <w:br/>
        <w:t xml:space="preserve">  repositories/</w:t>
        <w:br/>
        <w:t xml:space="preserve">    db.js</w:t>
        <w:br/>
        <w:t xml:space="preserve">    users.js</w:t>
        <w:br/>
        <w:t xml:space="preserve">  routes/</w:t>
        <w:br/>
        <w:t xml:space="preserve">    assignments.routes.js</w:t>
        <w:br/>
        <w:t xml:space="preserve">    auth.routes.js</w:t>
        <w:br/>
        <w:t xml:space="preserve">    reports.routes.js</w:t>
        <w:br/>
        <w:t xml:space="preserve">    results.routes.js</w:t>
        <w:br/>
        <w:t xml:space="preserve">    upload.routes.js</w:t>
        <w:br/>
        <w:t xml:space="preserve">    users.routes.js</w:t>
        <w:br/>
        <w:t xml:space="preserve">  tests/</w:t>
        <w:br/>
        <w:t xml:space="preserve">    auth.test.mjs</w:t>
        <w:br/>
        <w:t xml:space="preserve">    health.test.mjs</w:t>
        <w:br/>
        <w:t xml:space="preserve">    users.server.test.mjs</w:t>
        <w:br/>
        <w:t xml:space="preserve">  uploads/</w:t>
        <w:br/>
        <w:t xml:space="preserve">  utils/</w:t>
        <w:br/>
        <w:t xml:space="preserve">    authz.js</w:t>
        <w:br/>
        <w:t xml:space="preserve">  app.js</w:t>
        <w:br/>
        <w:t xml:space="preserve">  Dockerfile</w:t>
        <w:br/>
        <w:t xml:space="preserve">  openapi.json</w:t>
        <w:br/>
        <w:t xml:space="preserve">  package-lock.json</w:t>
        <w:br/>
        <w:t xml:space="preserve">  package.json</w:t>
        <w:br/>
        <w:t xml:space="preserve">  README.md</w:t>
        <w:br/>
        <w:t xml:space="preserve">  server.js</w:t>
        <w:br/>
        <w:t xml:space="preserve">  TESTS.md</w:t>
        <w:br/>
        <w:t>frontend/</w:t>
        <w:br/>
        <w:t xml:space="preserve">  assets/</w:t>
        <w:br/>
        <w:t xml:space="preserve">    css/</w:t>
        <w:br/>
        <w:t xml:space="preserve">  pages/</w:t>
        <w:br/>
        <w:t xml:space="preserve">    users/</w:t>
        <w:br/>
        <w:t xml:space="preserve">    index.vue</w:t>
        <w:br/>
        <w:t xml:space="preserve">    login.vue</w:t>
        <w:br/>
        <w:t xml:space="preserve">    upload.vue</w:t>
        <w:br/>
        <w:t xml:space="preserve">    users.new.vue</w:t>
        <w:br/>
        <w:t xml:space="preserve">  plugins/</w:t>
        <w:br/>
        <w:t xml:space="preserve">    vuetify.ts</w:t>
        <w:br/>
        <w:t xml:space="preserve">  stores/</w:t>
        <w:br/>
        <w:t xml:space="preserve">    auth.ts</w:t>
        <w:br/>
        <w:t xml:space="preserve">  tests/</w:t>
        <w:br/>
        <w:t xml:space="preserve">    login.spec.ts</w:t>
        <w:br/>
        <w:t xml:space="preserve">    setup.ts</w:t>
        <w:br/>
        <w:t xml:space="preserve">    users.new.spec.ts</w:t>
        <w:br/>
        <w:t xml:space="preserve">  app.vue</w:t>
        <w:br/>
        <w:t xml:space="preserve">  Dockerfile</w:t>
        <w:br/>
        <w:t xml:space="preserve">  nuxt.config.ts</w:t>
        <w:br/>
        <w:t xml:space="preserve">  package.json</w:t>
        <w:br/>
        <w:t xml:space="preserve">  postcss.config.js</w:t>
        <w:br/>
        <w:t xml:space="preserve">  README.md</w:t>
        <w:br/>
        <w:t xml:space="preserve">  tailwind.config.js</w:t>
        <w:br/>
        <w:t xml:space="preserve">  TESTS.md</w:t>
        <w:br/>
        <w:t xml:space="preserve">  vitest.config.ts</w:t>
        <w:br/>
        <w:t>02_schema.sql</w:t>
        <w:br/>
        <w:t>docker-compose.yml</w:t>
        <w:br/>
        <w:t>docker-compose_mysql.yml</w:t>
        <w:br/>
        <w:t>postman_collection.json</w:t>
        <w:br/>
        <w:t>README.md</w:t>
        <w:br/>
        <w:t>README_A5_ALIGN.md</w:t>
        <w:br/>
        <w:t>TESTS.md</w:t>
      </w:r>
    </w:p>
    <w:p>
      <w:r>
        <w:t>ไลบรารี/แพ็กเกจที่ตรวจพบ:</w:t>
      </w:r>
    </w:p>
    <w:p>
      <w:r>
        <w:t>(ไม่พบบัญชีรายชื่อไลบรารี)</w:t>
      </w:r>
    </w:p>
    <w:p>
      <w:pPr>
        <w:pStyle w:val="Heading1"/>
      </w:pPr>
      <w:r>
        <w:t>ภาคผนวก: รูบริก/เช็กลิสต์การตรวจ</w:t>
      </w:r>
    </w:p>
    <w:p>
      <w:r>
        <w:t>- A5_Rubric_Backend_B1_B6_Checklist_Full.docx — เช็กลิสต์ Backend B1–B6 เงื่อนไขละ 1 คะแนน</w:t>
      </w:r>
    </w:p>
    <w:p>
      <w:r>
        <w:t>- A5_Rubric_Frontend_F1_F6_Checklist_Full.docx — เช็กลิสต์ Frontend F1–F6 เงื่อนไขละ 1 คะแนน</w:t>
      </w:r>
    </w:p>
    <w:p>
      <w:r>
        <w:t>- A5_Rubric_Manuals_User_Admin_Checklist.docx — เช็กลิสต์คู่มือผู้ใช้/ผู้ดูแล (5 คะแนน)</w:t>
      </w:r>
    </w:p>
    <w:p>
      <w:r>
        <w:t>- A5_Rubric_Backend_Frontend_DevOps.docx — รูบริกฉบับรวม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