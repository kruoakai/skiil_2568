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04A1" w14:textId="77777777" w:rsidR="00E1584D" w:rsidRPr="003B04E5" w:rsidRDefault="00000000">
      <w:pPr>
        <w:pStyle w:val="Title"/>
        <w:jc w:val="center"/>
        <w:rPr>
          <w:rFonts w:ascii="TH SarabunPSK" w:hAnsi="TH SarabunPSK" w:cs="TH SarabunPSK" w:hint="cs"/>
          <w:sz w:val="28"/>
          <w:szCs w:val="28"/>
        </w:rPr>
      </w:pPr>
      <w:r w:rsidRPr="003B04E5">
        <w:rPr>
          <w:rFonts w:ascii="TH SarabunPSK" w:hAnsi="TH SarabunPSK" w:cs="TH SarabunPSK" w:hint="cs"/>
          <w:sz w:val="28"/>
          <w:szCs w:val="28"/>
        </w:rPr>
        <w:t>Rubric ตรวจให้คะแนน A5 — Backend / Frontend / DevOps (ฉบับปรับ F1–F2 เป็นเช็กลิสต์ย่อย)</w:t>
      </w:r>
    </w:p>
    <w:p w14:paraId="08E37A78" w14:textId="77777777" w:rsidR="00E1584D" w:rsidRPr="003B04E5" w:rsidRDefault="00000000">
      <w:pPr>
        <w:jc w:val="center"/>
        <w:rPr>
          <w:rFonts w:ascii="TH SarabunPSK" w:hAnsi="TH SarabunPSK" w:cs="TH SarabunPSK" w:hint="cs"/>
          <w:sz w:val="28"/>
          <w:szCs w:val="28"/>
        </w:rPr>
      </w:pPr>
      <w:r w:rsidRPr="003B04E5">
        <w:rPr>
          <w:rFonts w:ascii="TH SarabunPSK" w:hAnsi="TH SarabunPSK" w:cs="TH SarabunPSK" w:hint="cs"/>
          <w:sz w:val="28"/>
          <w:szCs w:val="28"/>
        </w:rPr>
        <w:t>อ้างอิงเกณฑ์เดิม โดยเพิ่มรายละเอียดการทดสอบ Frontend F1–F2 เป็นเงื่อนไขละ 1 คะแนนตามคะแนนเต็ม</w:t>
      </w:r>
    </w:p>
    <w:p w14:paraId="19DE093D" w14:textId="77777777" w:rsidR="00E1584D" w:rsidRPr="003B04E5" w:rsidRDefault="00000000">
      <w:pPr>
        <w:pStyle w:val="Heading1"/>
        <w:rPr>
          <w:rFonts w:ascii="TH SarabunPSK" w:hAnsi="TH SarabunPSK" w:cs="TH SarabunPSK" w:hint="cs"/>
        </w:rPr>
      </w:pPr>
      <w:r w:rsidRPr="003B04E5">
        <w:rPr>
          <w:rFonts w:ascii="TH SarabunPSK" w:hAnsi="TH SarabunPSK" w:cs="TH SarabunPSK" w:hint="cs"/>
        </w:rPr>
        <w:t>ส่วนที่ 1: Backend (API) — 20 คะแนน (สรุป)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1584D" w:rsidRPr="003B04E5" w14:paraId="54FF7B40" w14:textId="77777777" w:rsidTr="00E15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15331D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รหัส</w:t>
            </w:r>
          </w:p>
        </w:tc>
        <w:tc>
          <w:tcPr>
            <w:tcW w:w="2160" w:type="dxa"/>
          </w:tcPr>
          <w:p w14:paraId="2656C417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หัวข้อ</w:t>
            </w:r>
          </w:p>
        </w:tc>
        <w:tc>
          <w:tcPr>
            <w:tcW w:w="2160" w:type="dxa"/>
          </w:tcPr>
          <w:p w14:paraId="69AD7733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คะแนนเต็ม</w:t>
            </w:r>
          </w:p>
        </w:tc>
        <w:tc>
          <w:tcPr>
            <w:tcW w:w="2160" w:type="dxa"/>
          </w:tcPr>
          <w:p w14:paraId="3EC2DF5B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หมายเหตุ</w:t>
            </w:r>
          </w:p>
        </w:tc>
      </w:tr>
      <w:tr w:rsidR="00E1584D" w:rsidRPr="003B04E5" w14:paraId="7B6210BC" w14:textId="77777777" w:rsidTr="00E15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28343E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B1</w:t>
            </w:r>
          </w:p>
        </w:tc>
        <w:tc>
          <w:tcPr>
            <w:tcW w:w="2160" w:type="dxa"/>
          </w:tcPr>
          <w:p w14:paraId="6969213D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CRUD + List Query (q/sort/page) พร้อมสเปก</w:t>
            </w:r>
          </w:p>
        </w:tc>
        <w:tc>
          <w:tcPr>
            <w:tcW w:w="2160" w:type="dxa"/>
          </w:tcPr>
          <w:p w14:paraId="012CFE86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14:paraId="362D1A98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เช็กลิสต์ย่อย 5 เงื่อนไข</w:t>
            </w:r>
          </w:p>
        </w:tc>
      </w:tr>
      <w:tr w:rsidR="00E1584D" w:rsidRPr="003B04E5" w14:paraId="005DA525" w14:textId="77777777" w:rsidTr="00E15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28E797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B2</w:t>
            </w:r>
          </w:p>
        </w:tc>
        <w:tc>
          <w:tcPr>
            <w:tcW w:w="2160" w:type="dxa"/>
          </w:tcPr>
          <w:p w14:paraId="48499041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Auth + Role + IDOR Guard</w:t>
            </w:r>
          </w:p>
        </w:tc>
        <w:tc>
          <w:tcPr>
            <w:tcW w:w="2160" w:type="dxa"/>
          </w:tcPr>
          <w:p w14:paraId="492FE5F4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4D95A166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เช็กลิสต์ย่อย 4 เงื่อนไข</w:t>
            </w:r>
          </w:p>
        </w:tc>
      </w:tr>
      <w:tr w:rsidR="00E1584D" w:rsidRPr="003B04E5" w14:paraId="48E0DE77" w14:textId="77777777" w:rsidTr="00E15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951CD0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B3</w:t>
            </w:r>
          </w:p>
        </w:tc>
        <w:tc>
          <w:tcPr>
            <w:tcW w:w="2160" w:type="dxa"/>
          </w:tcPr>
          <w:p w14:paraId="2A7F1D06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Validation &amp; Evidence Rule</w:t>
            </w:r>
          </w:p>
        </w:tc>
        <w:tc>
          <w:tcPr>
            <w:tcW w:w="2160" w:type="dxa"/>
          </w:tcPr>
          <w:p w14:paraId="69893FA7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14:paraId="515BC6A7" w14:textId="77777777" w:rsidR="00E1584D" w:rsidRPr="003B04E5" w:rsidRDefault="00E15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E1584D" w:rsidRPr="003B04E5" w14:paraId="65211A5B" w14:textId="77777777" w:rsidTr="00E15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C36759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B4</w:t>
            </w:r>
          </w:p>
        </w:tc>
        <w:tc>
          <w:tcPr>
            <w:tcW w:w="2160" w:type="dxa"/>
          </w:tcPr>
          <w:p w14:paraId="6460C5A7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Unique Assignment (409)</w:t>
            </w:r>
          </w:p>
        </w:tc>
        <w:tc>
          <w:tcPr>
            <w:tcW w:w="2160" w:type="dxa"/>
          </w:tcPr>
          <w:p w14:paraId="6F8B8F7A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580C262B" w14:textId="77777777" w:rsidR="00E1584D" w:rsidRPr="003B04E5" w:rsidRDefault="00E15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E1584D" w:rsidRPr="003B04E5" w14:paraId="74B2521F" w14:textId="77777777" w:rsidTr="00E15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FD13FD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B5</w:t>
            </w:r>
          </w:p>
        </w:tc>
        <w:tc>
          <w:tcPr>
            <w:tcW w:w="2160" w:type="dxa"/>
          </w:tcPr>
          <w:p w14:paraId="24F49F36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Reports API (Normalized /60, Progress)</w:t>
            </w:r>
          </w:p>
        </w:tc>
        <w:tc>
          <w:tcPr>
            <w:tcW w:w="2160" w:type="dxa"/>
          </w:tcPr>
          <w:p w14:paraId="578CAD56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14:paraId="4AE2AA76" w14:textId="77777777" w:rsidR="00E1584D" w:rsidRPr="003B04E5" w:rsidRDefault="00E15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E1584D" w:rsidRPr="003B04E5" w14:paraId="026CBB69" w14:textId="77777777" w:rsidTr="00E15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05669F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B6</w:t>
            </w:r>
          </w:p>
        </w:tc>
        <w:tc>
          <w:tcPr>
            <w:tcW w:w="2160" w:type="dxa"/>
          </w:tcPr>
          <w:p w14:paraId="023EC93E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การทดสอบแบบบูรณาการ (API)</w:t>
            </w:r>
          </w:p>
        </w:tc>
        <w:tc>
          <w:tcPr>
            <w:tcW w:w="2160" w:type="dxa"/>
          </w:tcPr>
          <w:p w14:paraId="3DBAFD28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498EB2C3" w14:textId="77777777" w:rsidR="00E1584D" w:rsidRPr="003B04E5" w:rsidRDefault="00E15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</w:tbl>
    <w:p w14:paraId="205E5315" w14:textId="77777777" w:rsidR="00E1584D" w:rsidRPr="003B04E5" w:rsidRDefault="00000000">
      <w:pPr>
        <w:rPr>
          <w:rFonts w:ascii="TH SarabunPSK" w:hAnsi="TH SarabunPSK" w:cs="TH SarabunPSK" w:hint="cs"/>
          <w:sz w:val="28"/>
          <w:szCs w:val="28"/>
        </w:rPr>
      </w:pPr>
      <w:r w:rsidRPr="003B04E5">
        <w:rPr>
          <w:rFonts w:ascii="TH SarabunPSK" w:hAnsi="TH SarabunPSK" w:cs="TH SarabunPSK" w:hint="cs"/>
          <w:sz w:val="28"/>
          <w:szCs w:val="28"/>
        </w:rPr>
        <w:br w:type="page"/>
      </w:r>
    </w:p>
    <w:p w14:paraId="5DA61F5A" w14:textId="77777777" w:rsidR="00E1584D" w:rsidRPr="003B04E5" w:rsidRDefault="00000000">
      <w:pPr>
        <w:pStyle w:val="Heading1"/>
        <w:rPr>
          <w:rFonts w:ascii="TH SarabunPSK" w:hAnsi="TH SarabunPSK" w:cs="TH SarabunPSK" w:hint="cs"/>
        </w:rPr>
      </w:pPr>
      <w:r w:rsidRPr="003B04E5">
        <w:rPr>
          <w:rFonts w:ascii="TH SarabunPSK" w:hAnsi="TH SarabunPSK" w:cs="TH SarabunPSK" w:hint="cs"/>
        </w:rPr>
        <w:lastRenderedPageBreak/>
        <w:t>ส่วนที่ 2: Frontend (ผู้ใช้/ผู้ประเมิน/ผู้ดูแล) — 15 คะแนน</w:t>
      </w:r>
    </w:p>
    <w:p w14:paraId="490D9E8E" w14:textId="77777777" w:rsidR="00E1584D" w:rsidRPr="003B04E5" w:rsidRDefault="00000000">
      <w:pPr>
        <w:rPr>
          <w:rFonts w:ascii="TH SarabunPSK" w:hAnsi="TH SarabunPSK" w:cs="TH SarabunPSK" w:hint="cs"/>
          <w:sz w:val="28"/>
          <w:szCs w:val="28"/>
        </w:rPr>
      </w:pPr>
      <w:r w:rsidRPr="003B04E5">
        <w:rPr>
          <w:rFonts w:ascii="TH SarabunPSK" w:hAnsi="TH SarabunPSK" w:cs="TH SarabunPSK" w:hint="cs"/>
          <w:sz w:val="28"/>
          <w:szCs w:val="28"/>
        </w:rPr>
        <w:t>คงหัวข้อเดิม แต่ปรับ **F1–F2** ให้ตรวจแบบ “เงื่อนไขละ 1 คะแนน” ตามคะแนนเต็มของหัวข้อนั้น ๆ</w:t>
      </w:r>
    </w:p>
    <w:p w14:paraId="2A8885C7" w14:textId="77777777" w:rsidR="00E1584D" w:rsidRPr="003B04E5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3B04E5">
        <w:rPr>
          <w:rFonts w:ascii="TH SarabunPSK" w:hAnsi="TH SarabunPSK" w:cs="TH SarabunPSK" w:hint="cs"/>
          <w:sz w:val="28"/>
          <w:szCs w:val="28"/>
        </w:rPr>
        <w:t>F1) Role</w:t>
      </w:r>
      <w:r w:rsidRPr="003B04E5">
        <w:rPr>
          <w:rFonts w:ascii="Cambria Math" w:hAnsi="Cambria Math" w:cs="Cambria Math"/>
          <w:sz w:val="28"/>
          <w:szCs w:val="28"/>
        </w:rPr>
        <w:t>‑</w:t>
      </w:r>
      <w:r w:rsidRPr="003B04E5">
        <w:rPr>
          <w:rFonts w:ascii="TH SarabunPSK" w:hAnsi="TH SarabunPSK" w:cs="TH SarabunPSK" w:hint="cs"/>
          <w:sz w:val="28"/>
          <w:szCs w:val="28"/>
        </w:rPr>
        <w:t xml:space="preserve">based Navigation </w:t>
      </w:r>
      <w:r w:rsidRPr="003B04E5">
        <w:rPr>
          <w:rFonts w:ascii="TH SarabunPSK" w:hAnsi="TH SarabunPSK" w:cs="TH SarabunPSK"/>
          <w:sz w:val="28"/>
          <w:szCs w:val="28"/>
        </w:rPr>
        <w:t>—</w:t>
      </w:r>
      <w:r w:rsidRPr="003B04E5">
        <w:rPr>
          <w:rFonts w:ascii="TH SarabunPSK" w:hAnsi="TH SarabunPSK" w:cs="TH SarabunPSK" w:hint="cs"/>
          <w:sz w:val="28"/>
          <w:szCs w:val="28"/>
        </w:rPr>
        <w:t xml:space="preserve"> 3 คะแนน (3 เงื่อนไข × 1)</w:t>
      </w:r>
    </w:p>
    <w:p w14:paraId="5280F51D" w14:textId="77777777" w:rsidR="00E1584D" w:rsidRPr="003B04E5" w:rsidRDefault="00000000">
      <w:pPr>
        <w:rPr>
          <w:rFonts w:ascii="TH SarabunPSK" w:hAnsi="TH SarabunPSK" w:cs="TH SarabunPSK" w:hint="cs"/>
          <w:sz w:val="28"/>
          <w:szCs w:val="28"/>
        </w:rPr>
      </w:pPr>
      <w:r w:rsidRPr="003B04E5">
        <w:rPr>
          <w:rFonts w:ascii="TH SarabunPSK" w:hAnsi="TH SarabunPSK" w:cs="TH SarabunPSK" w:hint="cs"/>
          <w:sz w:val="28"/>
          <w:szCs w:val="28"/>
        </w:rPr>
        <w:t>บทบาทที่ใช้ทดสอบ: admin / evaluator / evaluatee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0"/>
        <w:gridCol w:w="2485"/>
        <w:gridCol w:w="2112"/>
        <w:gridCol w:w="1922"/>
        <w:gridCol w:w="938"/>
        <w:gridCol w:w="929"/>
      </w:tblGrid>
      <w:tr w:rsidR="00E1584D" w:rsidRPr="003B04E5" w14:paraId="101533E4" w14:textId="77777777" w:rsidTr="00E15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4840DD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46ED2445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12953792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0181A0FA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65094E7D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3115100B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E1584D" w:rsidRPr="003B04E5" w14:paraId="127BCFA5" w14:textId="77777777" w:rsidTr="00E15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7466A8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F1-1</w:t>
            </w:r>
          </w:p>
        </w:tc>
        <w:tc>
          <w:tcPr>
            <w:tcW w:w="1440" w:type="dxa"/>
          </w:tcPr>
          <w:p w14:paraId="4492F0AE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เมนู/เส้นทางแตกต่างตามบทบาท</w:t>
            </w:r>
          </w:p>
        </w:tc>
        <w:tc>
          <w:tcPr>
            <w:tcW w:w="1440" w:type="dxa"/>
          </w:tcPr>
          <w:p w14:paraId="54281F26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Login เป็น 3 บทบาท </w:t>
            </w:r>
            <w:r w:rsidRPr="003B04E5">
              <w:rPr>
                <w:rFonts w:ascii="Arial" w:hAnsi="Arial" w:cs="Arial"/>
                <w:sz w:val="28"/>
                <w:szCs w:val="28"/>
              </w:rPr>
              <w:t>→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สังเกตเมนูแตกต่าง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(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เช่น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Admin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มีเมนู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Users/Reports; Evaluatee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ไม่มี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223FC9C7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สกรีนช็อตหลัง Login ของแต่ละบทบาท (3 รูป)</w:t>
            </w:r>
          </w:p>
        </w:tc>
        <w:tc>
          <w:tcPr>
            <w:tcW w:w="1440" w:type="dxa"/>
          </w:tcPr>
          <w:p w14:paraId="042C8A06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3BB7BA88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E1584D" w:rsidRPr="003B04E5" w14:paraId="192A7C28" w14:textId="77777777" w:rsidTr="00E15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2D9B76C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F1-2</w:t>
            </w:r>
          </w:p>
        </w:tc>
        <w:tc>
          <w:tcPr>
            <w:tcW w:w="1440" w:type="dxa"/>
          </w:tcPr>
          <w:p w14:paraId="655E72D7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Router Guard ป้องกันเข้าหน้าเกินสิทธิ์</w:t>
            </w:r>
          </w:p>
        </w:tc>
        <w:tc>
          <w:tcPr>
            <w:tcW w:w="1440" w:type="dxa"/>
          </w:tcPr>
          <w:p w14:paraId="73687C51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Login เป็น evaluator แล้วเข้าลิงก์ลึก /admin/users </w:t>
            </w:r>
            <w:r w:rsidRPr="003B04E5">
              <w:rPr>
                <w:rFonts w:ascii="Arial" w:hAnsi="Arial" w:cs="Arial"/>
                <w:sz w:val="28"/>
                <w:szCs w:val="28"/>
              </w:rPr>
              <w:t>→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ต้องถูก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Redirect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หรือแสดง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403 page</w:t>
            </w:r>
          </w:p>
        </w:tc>
        <w:tc>
          <w:tcPr>
            <w:tcW w:w="1440" w:type="dxa"/>
          </w:tcPr>
          <w:p w14:paraId="0A7623F1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วิดีโอ/สกรีนช็อตแสดงผล 403/Redirect</w:t>
            </w:r>
          </w:p>
        </w:tc>
        <w:tc>
          <w:tcPr>
            <w:tcW w:w="1440" w:type="dxa"/>
          </w:tcPr>
          <w:p w14:paraId="714D9968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9032836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E1584D" w:rsidRPr="003B04E5" w14:paraId="0B9B903D" w14:textId="77777777" w:rsidTr="00E15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DE9CA86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F1-3</w:t>
            </w:r>
          </w:p>
        </w:tc>
        <w:tc>
          <w:tcPr>
            <w:tcW w:w="1440" w:type="dxa"/>
          </w:tcPr>
          <w:p w14:paraId="5D0B2ECD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Deep</w:t>
            </w:r>
            <w:r w:rsidRPr="003B04E5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link + Refresh คงสิทธิ์ถูกต้อง</w:t>
            </w:r>
          </w:p>
        </w:tc>
        <w:tc>
          <w:tcPr>
            <w:tcW w:w="1440" w:type="dxa"/>
          </w:tcPr>
          <w:p w14:paraId="110F4A30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เปิดหน้า protected (เช่น /evaluator/assignments) แล้วกด Refresh </w:t>
            </w:r>
            <w:r w:rsidRPr="003B04E5">
              <w:rPr>
                <w:rFonts w:ascii="Arial" w:hAnsi="Arial" w:cs="Arial"/>
                <w:sz w:val="28"/>
                <w:szCs w:val="28"/>
              </w:rPr>
              <w:t>→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ยังอยู่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/Redirect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ตามสิทธิ์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ถูกต้อง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ไม่หลุด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session</w:t>
            </w:r>
          </w:p>
        </w:tc>
        <w:tc>
          <w:tcPr>
            <w:tcW w:w="1440" w:type="dxa"/>
          </w:tcPr>
          <w:p w14:paraId="129DD381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วิดีโอสั้น (ก่อน/หลัง Refresh)</w:t>
            </w:r>
          </w:p>
        </w:tc>
        <w:tc>
          <w:tcPr>
            <w:tcW w:w="1440" w:type="dxa"/>
          </w:tcPr>
          <w:p w14:paraId="4BC7BAF4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85BFA3B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69F92FBA" w14:textId="77777777" w:rsidR="00E1584D" w:rsidRPr="003B04E5" w:rsidRDefault="00E1584D">
      <w:pPr>
        <w:rPr>
          <w:rFonts w:ascii="TH SarabunPSK" w:hAnsi="TH SarabunPSK" w:cs="TH SarabunPSK" w:hint="cs"/>
          <w:sz w:val="28"/>
          <w:szCs w:val="28"/>
        </w:rPr>
      </w:pPr>
    </w:p>
    <w:p w14:paraId="17A8DBEC" w14:textId="77777777" w:rsidR="00E1584D" w:rsidRPr="003B04E5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3B04E5">
        <w:rPr>
          <w:rFonts w:ascii="TH SarabunPSK" w:hAnsi="TH SarabunPSK" w:cs="TH SarabunPSK" w:hint="cs"/>
          <w:sz w:val="28"/>
          <w:szCs w:val="28"/>
        </w:rPr>
        <w:t>F2) Form + Validation ครบ — 4 คะแนน (4 เงื่อนไข × 1)</w:t>
      </w:r>
    </w:p>
    <w:p w14:paraId="4409AF0C" w14:textId="77777777" w:rsidR="00E1584D" w:rsidRPr="003B04E5" w:rsidRDefault="00000000">
      <w:pPr>
        <w:rPr>
          <w:rFonts w:ascii="TH SarabunPSK" w:hAnsi="TH SarabunPSK" w:cs="TH SarabunPSK" w:hint="cs"/>
          <w:sz w:val="28"/>
          <w:szCs w:val="28"/>
        </w:rPr>
      </w:pPr>
      <w:r w:rsidRPr="003B04E5">
        <w:rPr>
          <w:rFonts w:ascii="TH SarabunPSK" w:hAnsi="TH SarabunPSK" w:cs="TH SarabunPSK" w:hint="cs"/>
          <w:sz w:val="28"/>
          <w:szCs w:val="28"/>
        </w:rPr>
        <w:t>ทดสอบอย่างน้อย 2–3 โมดูล (เช่น Users, Indicators, Assignments)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4"/>
        <w:gridCol w:w="2272"/>
        <w:gridCol w:w="2627"/>
        <w:gridCol w:w="1785"/>
        <w:gridCol w:w="868"/>
        <w:gridCol w:w="860"/>
      </w:tblGrid>
      <w:tr w:rsidR="00E1584D" w:rsidRPr="003B04E5" w14:paraId="364ABA9C" w14:textId="77777777" w:rsidTr="00E15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8D2FAF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3D6B1BA0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510F94CD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5DCC67D8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05B8AE7A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190A2C1B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E1584D" w:rsidRPr="003B04E5" w14:paraId="6C5CD0DD" w14:textId="77777777" w:rsidTr="00E15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BE5D25A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F2-1</w:t>
            </w:r>
          </w:p>
        </w:tc>
        <w:tc>
          <w:tcPr>
            <w:tcW w:w="1440" w:type="dxa"/>
          </w:tcPr>
          <w:p w14:paraId="6AC3C52C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Required/Pattern/MaxLength แสดงผลถูกต้อง</w:t>
            </w:r>
          </w:p>
        </w:tc>
        <w:tc>
          <w:tcPr>
            <w:tcW w:w="1440" w:type="dxa"/>
          </w:tcPr>
          <w:p w14:paraId="73701A33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เว้นว่าง/กรอกผิดรูปแบบ/เกินความยาว </w:t>
            </w:r>
            <w:r w:rsidRPr="003B04E5">
              <w:rPr>
                <w:rFonts w:ascii="Arial" w:hAnsi="Arial" w:cs="Arial"/>
                <w:sz w:val="28"/>
                <w:szCs w:val="28"/>
              </w:rPr>
              <w:t>→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แสดง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error 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 xml:space="preserve">message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ตรงจุดและปิดปุ่มบันทึก</w:t>
            </w:r>
          </w:p>
        </w:tc>
        <w:tc>
          <w:tcPr>
            <w:tcW w:w="1440" w:type="dxa"/>
          </w:tcPr>
          <w:p w14:paraId="2EAA01FA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 xml:space="preserve">สกรีนช็อต error states + ปุ่ม 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Submit disabled</w:t>
            </w:r>
          </w:p>
        </w:tc>
        <w:tc>
          <w:tcPr>
            <w:tcW w:w="1440" w:type="dxa"/>
          </w:tcPr>
          <w:p w14:paraId="4B1A9994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Arial" w:hAnsi="Arial" w:cs="Arial"/>
                <w:sz w:val="28"/>
                <w:szCs w:val="28"/>
              </w:rPr>
              <w:lastRenderedPageBreak/>
              <w:t>□</w:t>
            </w:r>
          </w:p>
        </w:tc>
        <w:tc>
          <w:tcPr>
            <w:tcW w:w="1440" w:type="dxa"/>
          </w:tcPr>
          <w:p w14:paraId="5682A0BA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E1584D" w:rsidRPr="003B04E5" w14:paraId="7D2A68C8" w14:textId="77777777" w:rsidTr="00E15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FC5B18F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F2-2</w:t>
            </w:r>
          </w:p>
        </w:tc>
        <w:tc>
          <w:tcPr>
            <w:tcW w:w="1440" w:type="dxa"/>
          </w:tcPr>
          <w:p w14:paraId="1E399DC8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Range/Enum ถูกต้อง (score 1–4, yes/no)</w:t>
            </w:r>
          </w:p>
        </w:tc>
        <w:tc>
          <w:tcPr>
            <w:tcW w:w="1440" w:type="dxa"/>
          </w:tcPr>
          <w:p w14:paraId="2366CB8A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กรอกคะแนนนอกช่วง/เลือกค่า enum ผิด </w:t>
            </w:r>
            <w:r w:rsidRPr="003B04E5">
              <w:rPr>
                <w:rFonts w:ascii="Arial" w:hAnsi="Arial" w:cs="Arial"/>
                <w:sz w:val="28"/>
                <w:szCs w:val="28"/>
              </w:rPr>
              <w:t>→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ระบบบล็อก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;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กรอกถูกช่วง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ค่าถูกต้อง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3B04E5">
              <w:rPr>
                <w:rFonts w:ascii="Arial" w:hAnsi="Arial" w:cs="Arial"/>
                <w:sz w:val="28"/>
                <w:szCs w:val="28"/>
              </w:rPr>
              <w:t>→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บันทึกได้</w:t>
            </w:r>
          </w:p>
        </w:tc>
        <w:tc>
          <w:tcPr>
            <w:tcW w:w="1440" w:type="dxa"/>
          </w:tcPr>
          <w:p w14:paraId="399B245B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ก่อน/หลัง แสดง error </w:t>
            </w:r>
            <w:r w:rsidRPr="003B04E5">
              <w:rPr>
                <w:rFonts w:ascii="Arial" w:hAnsi="Arial" w:cs="Arial"/>
                <w:sz w:val="28"/>
                <w:szCs w:val="28"/>
              </w:rPr>
              <w:t>→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success toast</w:t>
            </w:r>
          </w:p>
        </w:tc>
        <w:tc>
          <w:tcPr>
            <w:tcW w:w="1440" w:type="dxa"/>
          </w:tcPr>
          <w:p w14:paraId="0FCE8BE1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01D901E5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E1584D" w:rsidRPr="003B04E5" w14:paraId="18815D7C" w14:textId="77777777" w:rsidTr="00E15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02C282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F2-3</w:t>
            </w:r>
          </w:p>
        </w:tc>
        <w:tc>
          <w:tcPr>
            <w:tcW w:w="1440" w:type="dxa"/>
          </w:tcPr>
          <w:p w14:paraId="07ECDDC1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Async/Server</w:t>
            </w:r>
            <w:r w:rsidRPr="003B04E5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side Error แสดงผลเหมาะสม</w:t>
            </w:r>
          </w:p>
        </w:tc>
        <w:tc>
          <w:tcPr>
            <w:tcW w:w="1440" w:type="dxa"/>
          </w:tcPr>
          <w:p w14:paraId="2503F780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กดบันทึกให้เกิด 409 (เช่น Duplicate Assignment) </w:t>
            </w:r>
            <w:r w:rsidRPr="003B04E5">
              <w:rPr>
                <w:rFonts w:ascii="Arial" w:hAnsi="Arial" w:cs="Arial"/>
                <w:sz w:val="28"/>
                <w:szCs w:val="28"/>
              </w:rPr>
              <w:t>→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UI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แสดงข้อความผิดพลาดอ่านง่าย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ไม่ค้าง</w:t>
            </w:r>
          </w:p>
        </w:tc>
        <w:tc>
          <w:tcPr>
            <w:tcW w:w="1440" w:type="dxa"/>
          </w:tcPr>
          <w:p w14:paraId="243AC0CB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สกรีนช็อต/วิดีโอ + ตัวอย่างข้อความผิดพลาด</w:t>
            </w:r>
          </w:p>
        </w:tc>
        <w:tc>
          <w:tcPr>
            <w:tcW w:w="1440" w:type="dxa"/>
          </w:tcPr>
          <w:p w14:paraId="7D02F6AC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75BE16E6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E1584D" w:rsidRPr="003B04E5" w14:paraId="3E239964" w14:textId="77777777" w:rsidTr="00E15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5EC0F20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F2-4</w:t>
            </w:r>
          </w:p>
        </w:tc>
        <w:tc>
          <w:tcPr>
            <w:tcW w:w="1440" w:type="dxa"/>
          </w:tcPr>
          <w:p w14:paraId="3C0D177E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UX States ครบ (loading/disabled/success)</w:t>
            </w:r>
          </w:p>
        </w:tc>
        <w:tc>
          <w:tcPr>
            <w:tcW w:w="1440" w:type="dxa"/>
          </w:tcPr>
          <w:p w14:paraId="5D4B0095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ขณะส่งฟอร์มมี loading indicator และปุ่ม disabled; เสร็จแล้วเคลียร์ฟอร์มหรือ redirect และแสดง success toast</w:t>
            </w:r>
          </w:p>
        </w:tc>
        <w:tc>
          <w:tcPr>
            <w:tcW w:w="1440" w:type="dxa"/>
          </w:tcPr>
          <w:p w14:paraId="21623CBB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วิดีโอสั้นขั้นตอน submit เต็ม flow</w:t>
            </w:r>
          </w:p>
        </w:tc>
        <w:tc>
          <w:tcPr>
            <w:tcW w:w="1440" w:type="dxa"/>
          </w:tcPr>
          <w:p w14:paraId="50C09B4A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0812390F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76C059DB" w14:textId="77777777" w:rsidR="00E1584D" w:rsidRPr="003B04E5" w:rsidRDefault="00E1584D">
      <w:pPr>
        <w:rPr>
          <w:rFonts w:ascii="TH SarabunPSK" w:hAnsi="TH SarabunPSK" w:cs="TH SarabunPSK" w:hint="cs"/>
          <w:sz w:val="28"/>
          <w:szCs w:val="28"/>
        </w:rPr>
      </w:pPr>
    </w:p>
    <w:p w14:paraId="4C44202B" w14:textId="77777777" w:rsidR="00E1584D" w:rsidRPr="003B04E5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3B04E5">
        <w:rPr>
          <w:rFonts w:ascii="TH SarabunPSK" w:hAnsi="TH SarabunPSK" w:cs="TH SarabunPSK" w:hint="cs"/>
          <w:sz w:val="28"/>
          <w:szCs w:val="28"/>
        </w:rPr>
        <w:t>F3–F6 (คงเกณฑ์เดิม) — รวม 8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3"/>
        <w:gridCol w:w="1838"/>
        <w:gridCol w:w="2453"/>
        <w:gridCol w:w="2449"/>
        <w:gridCol w:w="861"/>
        <w:gridCol w:w="792"/>
      </w:tblGrid>
      <w:tr w:rsidR="00E1584D" w:rsidRPr="003B04E5" w14:paraId="577D59D7" w14:textId="77777777" w:rsidTr="00E15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92E3F7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รหัส</w:t>
            </w:r>
          </w:p>
        </w:tc>
        <w:tc>
          <w:tcPr>
            <w:tcW w:w="1440" w:type="dxa"/>
          </w:tcPr>
          <w:p w14:paraId="5A406C78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หัวข้อ</w:t>
            </w:r>
          </w:p>
        </w:tc>
        <w:tc>
          <w:tcPr>
            <w:tcW w:w="1440" w:type="dxa"/>
          </w:tcPr>
          <w:p w14:paraId="748E2D9A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วิธีตรวจ (สรุป)</w:t>
            </w:r>
          </w:p>
        </w:tc>
        <w:tc>
          <w:tcPr>
            <w:tcW w:w="1440" w:type="dxa"/>
          </w:tcPr>
          <w:p w14:paraId="0D78705F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หลักฐาน</w:t>
            </w:r>
          </w:p>
        </w:tc>
        <w:tc>
          <w:tcPr>
            <w:tcW w:w="1440" w:type="dxa"/>
          </w:tcPr>
          <w:p w14:paraId="607BB710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คะแนนเต็ม</w:t>
            </w:r>
          </w:p>
        </w:tc>
        <w:tc>
          <w:tcPr>
            <w:tcW w:w="1440" w:type="dxa"/>
          </w:tcPr>
          <w:p w14:paraId="052AD6C1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E1584D" w:rsidRPr="003B04E5" w14:paraId="0F2B8502" w14:textId="77777777" w:rsidTr="00E15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EC81FD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F3</w:t>
            </w:r>
          </w:p>
        </w:tc>
        <w:tc>
          <w:tcPr>
            <w:tcW w:w="1440" w:type="dxa"/>
          </w:tcPr>
          <w:p w14:paraId="5243D4E6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List/Filter/Sort/Pagination</w:t>
            </w:r>
          </w:p>
        </w:tc>
        <w:tc>
          <w:tcPr>
            <w:tcW w:w="1440" w:type="dxa"/>
          </w:tcPr>
          <w:p w14:paraId="0F4B5D7D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ตารางแสดงผล ค้นหา/เรียง/แบ่งหน้าได้จริง</w:t>
            </w:r>
          </w:p>
        </w:tc>
        <w:tc>
          <w:tcPr>
            <w:tcW w:w="1440" w:type="dxa"/>
          </w:tcPr>
          <w:p w14:paraId="594E4765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สกรีนช็อตก่อน–หลัง + พารามิเตอร์</w:t>
            </w:r>
          </w:p>
        </w:tc>
        <w:tc>
          <w:tcPr>
            <w:tcW w:w="1440" w:type="dxa"/>
          </w:tcPr>
          <w:p w14:paraId="2B15D65E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7FCDA478" w14:textId="77777777" w:rsidR="00E1584D" w:rsidRPr="003B04E5" w:rsidRDefault="00E15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E1584D" w:rsidRPr="003B04E5" w14:paraId="5E26685E" w14:textId="77777777" w:rsidTr="00E15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9A697B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F4</w:t>
            </w:r>
          </w:p>
        </w:tc>
        <w:tc>
          <w:tcPr>
            <w:tcW w:w="1440" w:type="dxa"/>
          </w:tcPr>
          <w:p w14:paraId="25CD5FAA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Evidence Upload UI</w:t>
            </w:r>
          </w:p>
        </w:tc>
        <w:tc>
          <w:tcPr>
            <w:tcW w:w="1440" w:type="dxa"/>
          </w:tcPr>
          <w:p w14:paraId="52DBB747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จำกัดขนาด/ชนิดไฟล์ แสดง error เข้าใจง่าย</w:t>
            </w:r>
          </w:p>
        </w:tc>
        <w:tc>
          <w:tcPr>
            <w:tcW w:w="1440" w:type="dxa"/>
          </w:tcPr>
          <w:p w14:paraId="5212F350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เดโมอัปโหลดไฟล์ใหญ่/นามสกุลต้องห้าม</w:t>
            </w:r>
          </w:p>
        </w:tc>
        <w:tc>
          <w:tcPr>
            <w:tcW w:w="1440" w:type="dxa"/>
          </w:tcPr>
          <w:p w14:paraId="3C0D19B5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5D9FFFD5" w14:textId="77777777" w:rsidR="00E1584D" w:rsidRPr="003B04E5" w:rsidRDefault="00E15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E1584D" w:rsidRPr="003B04E5" w14:paraId="0BE38A19" w14:textId="77777777" w:rsidTr="00E15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27EBDC3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F5</w:t>
            </w:r>
          </w:p>
        </w:tc>
        <w:tc>
          <w:tcPr>
            <w:tcW w:w="1440" w:type="dxa"/>
          </w:tcPr>
          <w:p w14:paraId="53428CA0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Status/Badges/Filter</w:t>
            </w:r>
          </w:p>
        </w:tc>
        <w:tc>
          <w:tcPr>
            <w:tcW w:w="1440" w:type="dxa"/>
          </w:tcPr>
          <w:p w14:paraId="3B19A51A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แสดง draft/submitted/locked + filter ตามสถานะ</w:t>
            </w:r>
          </w:p>
        </w:tc>
        <w:tc>
          <w:tcPr>
            <w:tcW w:w="1440" w:type="dxa"/>
          </w:tcPr>
          <w:p w14:paraId="61DFB228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สกรีนช็อต list + filter</w:t>
            </w:r>
          </w:p>
        </w:tc>
        <w:tc>
          <w:tcPr>
            <w:tcW w:w="1440" w:type="dxa"/>
          </w:tcPr>
          <w:p w14:paraId="5DC28EF5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0BF33276" w14:textId="77777777" w:rsidR="00E1584D" w:rsidRPr="003B04E5" w:rsidRDefault="00E15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E1584D" w:rsidRPr="003B04E5" w14:paraId="041394EF" w14:textId="77777777" w:rsidTr="00E15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335A185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F6</w:t>
            </w:r>
          </w:p>
        </w:tc>
        <w:tc>
          <w:tcPr>
            <w:tcW w:w="1440" w:type="dxa"/>
          </w:tcPr>
          <w:p w14:paraId="2B824D40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E2E เบื้องต้น</w:t>
            </w:r>
          </w:p>
        </w:tc>
        <w:tc>
          <w:tcPr>
            <w:tcW w:w="1440" w:type="dxa"/>
          </w:tcPr>
          <w:p w14:paraId="40DA533C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Login</w:t>
            </w:r>
            <w:r w:rsidRPr="003B04E5">
              <w:rPr>
                <w:rFonts w:ascii="Arial" w:hAnsi="Arial" w:cs="Arial"/>
                <w:sz w:val="28"/>
                <w:szCs w:val="28"/>
              </w:rPr>
              <w:t>→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ทำงานหลัก</w:t>
            </w:r>
            <w:r w:rsidRPr="003B04E5">
              <w:rPr>
                <w:rFonts w:ascii="Arial" w:hAnsi="Arial" w:cs="Arial"/>
                <w:sz w:val="28"/>
                <w:szCs w:val="28"/>
              </w:rPr>
              <w:t>→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เห็นผลตรงสิทธิ์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 xml:space="preserve"> (3 </w:t>
            </w:r>
            <w:r w:rsidRPr="003B04E5">
              <w:rPr>
                <w:rFonts w:ascii="TH SarabunPSK" w:hAnsi="TH SarabunPSK" w:cs="TH SarabunPSK"/>
                <w:sz w:val="28"/>
                <w:szCs w:val="28"/>
              </w:rPr>
              <w:t>เส้นทาง</w:t>
            </w: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12B80D7A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ตาราง TC + วิดีโอสั้น</w:t>
            </w:r>
          </w:p>
        </w:tc>
        <w:tc>
          <w:tcPr>
            <w:tcW w:w="1440" w:type="dxa"/>
          </w:tcPr>
          <w:p w14:paraId="39E9AB48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545CB834" w14:textId="77777777" w:rsidR="00E1584D" w:rsidRPr="003B04E5" w:rsidRDefault="00E15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</w:tbl>
    <w:p w14:paraId="7E4559D4" w14:textId="77777777" w:rsidR="00E1584D" w:rsidRPr="003B04E5" w:rsidRDefault="00000000">
      <w:pPr>
        <w:rPr>
          <w:rFonts w:ascii="TH SarabunPSK" w:hAnsi="TH SarabunPSK" w:cs="TH SarabunPSK" w:hint="cs"/>
          <w:sz w:val="28"/>
          <w:szCs w:val="28"/>
        </w:rPr>
      </w:pPr>
      <w:r w:rsidRPr="003B04E5">
        <w:rPr>
          <w:rFonts w:ascii="TH SarabunPSK" w:hAnsi="TH SarabunPSK" w:cs="TH SarabunPSK" w:hint="cs"/>
          <w:sz w:val="28"/>
          <w:szCs w:val="28"/>
        </w:rPr>
        <w:t>รวมคะแนนส่วน Frontend: 15 / 15    ลงชื่อผู้ประเมิน: _____________  วันที่: _____________</w:t>
      </w:r>
    </w:p>
    <w:p w14:paraId="45942562" w14:textId="77777777" w:rsidR="00E1584D" w:rsidRPr="003B04E5" w:rsidRDefault="00000000">
      <w:pPr>
        <w:rPr>
          <w:rFonts w:ascii="TH SarabunPSK" w:hAnsi="TH SarabunPSK" w:cs="TH SarabunPSK" w:hint="cs"/>
          <w:sz w:val="28"/>
          <w:szCs w:val="28"/>
        </w:rPr>
      </w:pPr>
      <w:r w:rsidRPr="003B04E5">
        <w:rPr>
          <w:rFonts w:ascii="TH SarabunPSK" w:hAnsi="TH SarabunPSK" w:cs="TH SarabunPSK" w:hint="cs"/>
          <w:sz w:val="28"/>
          <w:szCs w:val="28"/>
        </w:rPr>
        <w:br w:type="page"/>
      </w:r>
    </w:p>
    <w:p w14:paraId="5F6AF4BF" w14:textId="77777777" w:rsidR="00E1584D" w:rsidRPr="003B04E5" w:rsidRDefault="00000000">
      <w:pPr>
        <w:pStyle w:val="Heading1"/>
        <w:rPr>
          <w:rFonts w:ascii="TH SarabunPSK" w:hAnsi="TH SarabunPSK" w:cs="TH SarabunPSK" w:hint="cs"/>
        </w:rPr>
      </w:pPr>
      <w:r w:rsidRPr="003B04E5">
        <w:rPr>
          <w:rFonts w:ascii="TH SarabunPSK" w:hAnsi="TH SarabunPSK" w:cs="TH SarabunPSK" w:hint="cs"/>
        </w:rPr>
        <w:lastRenderedPageBreak/>
        <w:t>ส่วนที่ 3: เครื่องมือโครงสร้างพื้นฐานและปฏิบัติการ (DevOps) — 5 คะแนน (สรุป)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1584D" w:rsidRPr="003B04E5" w14:paraId="2EC2EEBB" w14:textId="77777777" w:rsidTr="00E15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3C1C8E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รหัส</w:t>
            </w:r>
          </w:p>
        </w:tc>
        <w:tc>
          <w:tcPr>
            <w:tcW w:w="2160" w:type="dxa"/>
          </w:tcPr>
          <w:p w14:paraId="0E202CE9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หัวข้อ</w:t>
            </w:r>
          </w:p>
        </w:tc>
        <w:tc>
          <w:tcPr>
            <w:tcW w:w="2160" w:type="dxa"/>
          </w:tcPr>
          <w:p w14:paraId="03679867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คะแนนเต็ม</w:t>
            </w:r>
          </w:p>
        </w:tc>
        <w:tc>
          <w:tcPr>
            <w:tcW w:w="2160" w:type="dxa"/>
          </w:tcPr>
          <w:p w14:paraId="384E4BE9" w14:textId="77777777" w:rsidR="00E1584D" w:rsidRPr="003B04E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หมายเหตุ</w:t>
            </w:r>
          </w:p>
        </w:tc>
      </w:tr>
      <w:tr w:rsidR="00E1584D" w:rsidRPr="003B04E5" w14:paraId="6216D9B7" w14:textId="77777777" w:rsidTr="00E15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4D418C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D1</w:t>
            </w:r>
          </w:p>
        </w:tc>
        <w:tc>
          <w:tcPr>
            <w:tcW w:w="2160" w:type="dxa"/>
          </w:tcPr>
          <w:p w14:paraId="39D84185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Dockerized Stack (Compose + .env)</w:t>
            </w:r>
          </w:p>
        </w:tc>
        <w:tc>
          <w:tcPr>
            <w:tcW w:w="2160" w:type="dxa"/>
          </w:tcPr>
          <w:p w14:paraId="385664DB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14:paraId="656801B8" w14:textId="77777777" w:rsidR="00E1584D" w:rsidRPr="003B04E5" w:rsidRDefault="00E15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E1584D" w:rsidRPr="003B04E5" w14:paraId="71FF1DFE" w14:textId="77777777" w:rsidTr="00E15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AB3493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D2</w:t>
            </w:r>
          </w:p>
        </w:tc>
        <w:tc>
          <w:tcPr>
            <w:tcW w:w="2160" w:type="dxa"/>
          </w:tcPr>
          <w:p w14:paraId="400C9EE1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Health/Logs/Restart</w:t>
            </w:r>
          </w:p>
        </w:tc>
        <w:tc>
          <w:tcPr>
            <w:tcW w:w="2160" w:type="dxa"/>
          </w:tcPr>
          <w:p w14:paraId="3F37EF69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FE86888" w14:textId="77777777" w:rsidR="00E1584D" w:rsidRPr="003B04E5" w:rsidRDefault="00E15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E1584D" w:rsidRPr="003B04E5" w14:paraId="5A8DD821" w14:textId="77777777" w:rsidTr="00E15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2E8B63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D3</w:t>
            </w:r>
          </w:p>
        </w:tc>
        <w:tc>
          <w:tcPr>
            <w:tcW w:w="2160" w:type="dxa"/>
          </w:tcPr>
          <w:p w14:paraId="0BA64762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Reverse Proxy/Scale + mini-load test</w:t>
            </w:r>
          </w:p>
        </w:tc>
        <w:tc>
          <w:tcPr>
            <w:tcW w:w="2160" w:type="dxa"/>
          </w:tcPr>
          <w:p w14:paraId="050D3C18" w14:textId="77777777" w:rsidR="00E1584D" w:rsidRPr="003B04E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7C70EC0" w14:textId="77777777" w:rsidR="00E1584D" w:rsidRPr="003B04E5" w:rsidRDefault="00E15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E1584D" w:rsidRPr="003B04E5" w14:paraId="67B071AA" w14:textId="77777777" w:rsidTr="00E15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EA957E9" w14:textId="77777777" w:rsidR="00E1584D" w:rsidRPr="003B04E5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D4</w:t>
            </w:r>
          </w:p>
        </w:tc>
        <w:tc>
          <w:tcPr>
            <w:tcW w:w="2160" w:type="dxa"/>
          </w:tcPr>
          <w:p w14:paraId="119E4B08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Runbook &amp; Backup</w:t>
            </w:r>
          </w:p>
        </w:tc>
        <w:tc>
          <w:tcPr>
            <w:tcW w:w="2160" w:type="dxa"/>
          </w:tcPr>
          <w:p w14:paraId="00B12D07" w14:textId="77777777" w:rsidR="00E1584D" w:rsidRPr="003B04E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3B04E5">
              <w:rPr>
                <w:rFonts w:ascii="TH SarabunPSK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8192515" w14:textId="77777777" w:rsidR="00E1584D" w:rsidRPr="003B04E5" w:rsidRDefault="00E15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</w:tbl>
    <w:p w14:paraId="770586B2" w14:textId="77777777" w:rsidR="008568AC" w:rsidRPr="003B04E5" w:rsidRDefault="008568AC">
      <w:pPr>
        <w:rPr>
          <w:rFonts w:ascii="TH SarabunPSK" w:hAnsi="TH SarabunPSK" w:cs="TH SarabunPSK" w:hint="cs"/>
          <w:sz w:val="28"/>
          <w:szCs w:val="28"/>
        </w:rPr>
      </w:pPr>
    </w:p>
    <w:sectPr w:rsidR="008568AC" w:rsidRPr="003B04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6288587">
    <w:abstractNumId w:val="8"/>
  </w:num>
  <w:num w:numId="2" w16cid:durableId="221982956">
    <w:abstractNumId w:val="6"/>
  </w:num>
  <w:num w:numId="3" w16cid:durableId="1897351426">
    <w:abstractNumId w:val="5"/>
  </w:num>
  <w:num w:numId="4" w16cid:durableId="2038463067">
    <w:abstractNumId w:val="4"/>
  </w:num>
  <w:num w:numId="5" w16cid:durableId="110440485">
    <w:abstractNumId w:val="7"/>
  </w:num>
  <w:num w:numId="6" w16cid:durableId="329411939">
    <w:abstractNumId w:val="3"/>
  </w:num>
  <w:num w:numId="7" w16cid:durableId="364671939">
    <w:abstractNumId w:val="2"/>
  </w:num>
  <w:num w:numId="8" w16cid:durableId="178202432">
    <w:abstractNumId w:val="1"/>
  </w:num>
  <w:num w:numId="9" w16cid:durableId="154424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4E5"/>
    <w:rsid w:val="00826FC5"/>
    <w:rsid w:val="008568AC"/>
    <w:rsid w:val="00AA1D8D"/>
    <w:rsid w:val="00B47730"/>
    <w:rsid w:val="00CB0664"/>
    <w:rsid w:val="00CD0367"/>
    <w:rsid w:val="00E158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B5DA5"/>
  <w14:defaultImageDpi w14:val="300"/>
  <w15:docId w15:val="{F5334B0C-B58A-417D-AD4C-B271EB64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T490s</cp:lastModifiedBy>
  <cp:revision>2</cp:revision>
  <dcterms:created xsi:type="dcterms:W3CDTF">2013-12-23T23:15:00Z</dcterms:created>
  <dcterms:modified xsi:type="dcterms:W3CDTF">2025-08-24T08:53:00Z</dcterms:modified>
  <cp:category/>
</cp:coreProperties>
</file>