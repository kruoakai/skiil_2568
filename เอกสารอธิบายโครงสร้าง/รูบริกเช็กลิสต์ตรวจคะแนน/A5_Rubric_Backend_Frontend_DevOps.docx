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Rubric ตรวจให้คะแนน A5 — Backend / Frontend / DevOps (ฉบับรวม)</w:t>
      </w:r>
    </w:p>
    <w:p>
      <w:r>
        <w:t>เวอร์ชันรวม: ใช้คู่กับเช็กลิสต์ Backend และ Frontend แบบละเอียด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