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34BFF" w14:textId="77777777" w:rsidR="00205C79" w:rsidRPr="003A62D1" w:rsidRDefault="00000000">
      <w:pPr>
        <w:pStyle w:val="Title"/>
        <w:jc w:val="center"/>
        <w:rPr>
          <w:rFonts w:ascii="TH SarabunPSK" w:hAnsi="TH SarabunPSK" w:cs="TH SarabunPSK" w:hint="cs"/>
          <w:sz w:val="32"/>
          <w:szCs w:val="32"/>
        </w:rPr>
      </w:pPr>
      <w:r w:rsidRPr="003A62D1">
        <w:rPr>
          <w:rFonts w:ascii="TH SarabunPSK" w:hAnsi="TH SarabunPSK" w:cs="TH SarabunPSK" w:hint="cs"/>
          <w:sz w:val="32"/>
          <w:szCs w:val="32"/>
        </w:rPr>
        <w:t>Rubric — Backend (API) B1–B6 แบบเช็กลิสต์ย่อย</w:t>
      </w:r>
    </w:p>
    <w:p w14:paraId="05573F38" w14:textId="77777777" w:rsidR="00205C79" w:rsidRPr="003A62D1" w:rsidRDefault="00000000">
      <w:pPr>
        <w:pStyle w:val="Heading2"/>
        <w:rPr>
          <w:rFonts w:ascii="TH SarabunPSK" w:hAnsi="TH SarabunPSK" w:cs="TH SarabunPSK" w:hint="cs"/>
          <w:sz w:val="32"/>
          <w:szCs w:val="32"/>
        </w:rPr>
      </w:pPr>
      <w:r w:rsidRPr="003A62D1">
        <w:rPr>
          <w:rFonts w:ascii="TH SarabunPSK" w:hAnsi="TH SarabunPSK" w:cs="TH SarabunPSK" w:hint="cs"/>
          <w:sz w:val="32"/>
          <w:szCs w:val="32"/>
        </w:rPr>
        <w:t>B1) CRUD + List Query — 5 คะแนน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872"/>
        <w:gridCol w:w="1690"/>
        <w:gridCol w:w="1918"/>
        <w:gridCol w:w="1936"/>
        <w:gridCol w:w="1223"/>
        <w:gridCol w:w="1217"/>
      </w:tblGrid>
      <w:tr w:rsidR="00205C79" w:rsidRPr="003A62D1" w14:paraId="6256C419" w14:textId="77777777" w:rsidTr="00205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F21090D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#</w:t>
            </w:r>
          </w:p>
        </w:tc>
        <w:tc>
          <w:tcPr>
            <w:tcW w:w="1440" w:type="dxa"/>
          </w:tcPr>
          <w:p w14:paraId="31654364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14D71CFC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1B7FB83B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หลักฐานที่ส่ง</w:t>
            </w:r>
          </w:p>
        </w:tc>
        <w:tc>
          <w:tcPr>
            <w:tcW w:w="1440" w:type="dxa"/>
          </w:tcPr>
          <w:p w14:paraId="0DCB6A41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ผล (ผ่าน/ตก)</w:t>
            </w:r>
          </w:p>
        </w:tc>
        <w:tc>
          <w:tcPr>
            <w:tcW w:w="1440" w:type="dxa"/>
          </w:tcPr>
          <w:p w14:paraId="4FB809A4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ให้คะแนน</w:t>
            </w:r>
          </w:p>
        </w:tc>
      </w:tr>
      <w:tr w:rsidR="00205C79" w:rsidRPr="003A62D1" w14:paraId="3714FEC7" w14:textId="77777777" w:rsidTr="0020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5ADE606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B1-1</w:t>
            </w:r>
          </w:p>
        </w:tc>
        <w:tc>
          <w:tcPr>
            <w:tcW w:w="1440" w:type="dxa"/>
          </w:tcPr>
          <w:p w14:paraId="6B5E4014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สเปกพร้อมใช้งาน (ทุกหมวดมี endpoint)</w:t>
            </w:r>
          </w:p>
        </w:tc>
        <w:tc>
          <w:tcPr>
            <w:tcW w:w="1440" w:type="dxa"/>
          </w:tcPr>
          <w:p w14:paraId="19CD3F8C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เปิด Swagger/Postman ครบหมวด</w:t>
            </w:r>
          </w:p>
        </w:tc>
        <w:tc>
          <w:tcPr>
            <w:tcW w:w="1440" w:type="dxa"/>
          </w:tcPr>
          <w:p w14:paraId="720B9022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openapi/postman + ภาพ</w:t>
            </w:r>
          </w:p>
        </w:tc>
        <w:tc>
          <w:tcPr>
            <w:tcW w:w="1440" w:type="dxa"/>
          </w:tcPr>
          <w:p w14:paraId="40A563FC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23F9894C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05C79" w:rsidRPr="003A62D1" w14:paraId="20EAC49C" w14:textId="77777777" w:rsidTr="00205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7EEDC9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B1-2</w:t>
            </w:r>
          </w:p>
        </w:tc>
        <w:tc>
          <w:tcPr>
            <w:tcW w:w="1440" w:type="dxa"/>
          </w:tcPr>
          <w:p w14:paraId="0F751B87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Search (?q=) ถูกต้อง</w:t>
            </w:r>
          </w:p>
        </w:tc>
        <w:tc>
          <w:tcPr>
            <w:tcW w:w="1440" w:type="dxa"/>
          </w:tcPr>
          <w:p w14:paraId="1AADC5EA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ทดสอบพบ/ไม่พบ</w:t>
            </w:r>
          </w:p>
        </w:tc>
        <w:tc>
          <w:tcPr>
            <w:tcW w:w="1440" w:type="dxa"/>
          </w:tcPr>
          <w:p w14:paraId="178E5A82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Req/Res 2 กรณี</w:t>
            </w:r>
          </w:p>
        </w:tc>
        <w:tc>
          <w:tcPr>
            <w:tcW w:w="1440" w:type="dxa"/>
          </w:tcPr>
          <w:p w14:paraId="4B32DF0E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79A3EDE8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05C79" w:rsidRPr="003A62D1" w14:paraId="4450FA35" w14:textId="77777777" w:rsidTr="0020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9855ABA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B1-3</w:t>
            </w:r>
          </w:p>
        </w:tc>
        <w:tc>
          <w:tcPr>
            <w:tcW w:w="1440" w:type="dxa"/>
          </w:tcPr>
          <w:p w14:paraId="3BF68B67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Sort asc/desc ถูกต้อง</w:t>
            </w:r>
          </w:p>
        </w:tc>
        <w:tc>
          <w:tcPr>
            <w:tcW w:w="1440" w:type="dxa"/>
          </w:tcPr>
          <w:p w14:paraId="7C4ED597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เปรียบเทียบลำดับ 3–5 แถว</w:t>
            </w:r>
          </w:p>
        </w:tc>
        <w:tc>
          <w:tcPr>
            <w:tcW w:w="1440" w:type="dxa"/>
          </w:tcPr>
          <w:p w14:paraId="776506A0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ภาพก่อน–หลัง</w:t>
            </w:r>
          </w:p>
        </w:tc>
        <w:tc>
          <w:tcPr>
            <w:tcW w:w="1440" w:type="dxa"/>
          </w:tcPr>
          <w:p w14:paraId="79BC233B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41A0790F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05C79" w:rsidRPr="003A62D1" w14:paraId="6C834FA7" w14:textId="77777777" w:rsidTr="00205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19BA136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B1-4</w:t>
            </w:r>
          </w:p>
        </w:tc>
        <w:tc>
          <w:tcPr>
            <w:tcW w:w="1440" w:type="dxa"/>
          </w:tcPr>
          <w:p w14:paraId="7A848C46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Pagination + meta ถูกต้อง</w:t>
            </w:r>
          </w:p>
        </w:tc>
        <w:tc>
          <w:tcPr>
            <w:tcW w:w="1440" w:type="dxa"/>
          </w:tcPr>
          <w:p w14:paraId="4A065CC7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หน้าแรก/กลาง/ท้าย</w:t>
            </w:r>
          </w:p>
        </w:tc>
        <w:tc>
          <w:tcPr>
            <w:tcW w:w="1440" w:type="dxa"/>
          </w:tcPr>
          <w:p w14:paraId="7122282A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Req/Res 2–3 ชุด</w:t>
            </w:r>
          </w:p>
        </w:tc>
        <w:tc>
          <w:tcPr>
            <w:tcW w:w="1440" w:type="dxa"/>
          </w:tcPr>
          <w:p w14:paraId="466BC659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2FA51E2C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05C79" w:rsidRPr="003A62D1" w14:paraId="3E508AE5" w14:textId="77777777" w:rsidTr="0020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93B96D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B1-5</w:t>
            </w:r>
          </w:p>
        </w:tc>
        <w:tc>
          <w:tcPr>
            <w:tcW w:w="1440" w:type="dxa"/>
          </w:tcPr>
          <w:p w14:paraId="323D3289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คิวรีรวมเสถียร (idempotent)</w:t>
            </w:r>
          </w:p>
        </w:tc>
        <w:tc>
          <w:tcPr>
            <w:tcW w:w="1440" w:type="dxa"/>
          </w:tcPr>
          <w:p w14:paraId="70C8847D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เรียกซ้ำผลเท่ากัน</w:t>
            </w:r>
          </w:p>
        </w:tc>
        <w:tc>
          <w:tcPr>
            <w:tcW w:w="1440" w:type="dxa"/>
          </w:tcPr>
          <w:p w14:paraId="578F9DA1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ผลลัพธ์ 2 รอบ</w:t>
            </w:r>
          </w:p>
        </w:tc>
        <w:tc>
          <w:tcPr>
            <w:tcW w:w="1440" w:type="dxa"/>
          </w:tcPr>
          <w:p w14:paraId="3B9F0AD2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5F6EF241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</w:tbl>
    <w:p w14:paraId="32ED4085" w14:textId="77777777" w:rsidR="00205C79" w:rsidRPr="003A62D1" w:rsidRDefault="00000000">
      <w:pPr>
        <w:pStyle w:val="Heading2"/>
        <w:rPr>
          <w:rFonts w:ascii="TH SarabunPSK" w:hAnsi="TH SarabunPSK" w:cs="TH SarabunPSK" w:hint="cs"/>
          <w:sz w:val="32"/>
          <w:szCs w:val="32"/>
        </w:rPr>
      </w:pPr>
      <w:r w:rsidRPr="003A62D1">
        <w:rPr>
          <w:rFonts w:ascii="TH SarabunPSK" w:hAnsi="TH SarabunPSK" w:cs="TH SarabunPSK" w:hint="cs"/>
          <w:sz w:val="32"/>
          <w:szCs w:val="32"/>
        </w:rPr>
        <w:t>B2) Auth + Role + IDOR — 4 คะแนน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411"/>
        <w:gridCol w:w="1695"/>
        <w:gridCol w:w="1456"/>
        <w:gridCol w:w="1437"/>
        <w:gridCol w:w="1429"/>
        <w:gridCol w:w="1428"/>
      </w:tblGrid>
      <w:tr w:rsidR="00205C79" w:rsidRPr="003A62D1" w14:paraId="16F3290E" w14:textId="77777777" w:rsidTr="00205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2D0F32D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#</w:t>
            </w:r>
          </w:p>
        </w:tc>
        <w:tc>
          <w:tcPr>
            <w:tcW w:w="1440" w:type="dxa"/>
          </w:tcPr>
          <w:p w14:paraId="350DDC6A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6FCDAAE4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4021EB9B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หลักฐานที่ส่ง</w:t>
            </w:r>
          </w:p>
        </w:tc>
        <w:tc>
          <w:tcPr>
            <w:tcW w:w="1440" w:type="dxa"/>
          </w:tcPr>
          <w:p w14:paraId="70588008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ผล (ผ่าน/ตก)</w:t>
            </w:r>
          </w:p>
        </w:tc>
        <w:tc>
          <w:tcPr>
            <w:tcW w:w="1440" w:type="dxa"/>
          </w:tcPr>
          <w:p w14:paraId="0E34B43C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ให้คะแนน</w:t>
            </w:r>
          </w:p>
        </w:tc>
      </w:tr>
      <w:tr w:rsidR="00205C79" w:rsidRPr="003A62D1" w14:paraId="009BD9DA" w14:textId="77777777" w:rsidTr="0020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97ACDF7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B2-1</w:t>
            </w:r>
          </w:p>
        </w:tc>
        <w:tc>
          <w:tcPr>
            <w:tcW w:w="1440" w:type="dxa"/>
          </w:tcPr>
          <w:p w14:paraId="473C21F8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Auth &amp; 401</w:t>
            </w:r>
          </w:p>
        </w:tc>
        <w:tc>
          <w:tcPr>
            <w:tcW w:w="1440" w:type="dxa"/>
          </w:tcPr>
          <w:p w14:paraId="68F00B7F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ไม่ใส่ token </w:t>
            </w:r>
            <w:r w:rsidRPr="003A62D1">
              <w:rPr>
                <w:rFonts w:ascii="Arial" w:hAnsi="Arial" w:cs="Arial"/>
                <w:sz w:val="32"/>
                <w:szCs w:val="32"/>
              </w:rPr>
              <w:t>→</w:t>
            </w: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 401</w:t>
            </w:r>
          </w:p>
        </w:tc>
        <w:tc>
          <w:tcPr>
            <w:tcW w:w="1440" w:type="dxa"/>
          </w:tcPr>
          <w:p w14:paraId="5BF5F042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Req/Res</w:t>
            </w:r>
          </w:p>
        </w:tc>
        <w:tc>
          <w:tcPr>
            <w:tcW w:w="1440" w:type="dxa"/>
          </w:tcPr>
          <w:p w14:paraId="050F0E1D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2D9D24DC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05C79" w:rsidRPr="003A62D1" w14:paraId="7D265B73" w14:textId="77777777" w:rsidTr="00205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013012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B2-2</w:t>
            </w:r>
          </w:p>
        </w:tc>
        <w:tc>
          <w:tcPr>
            <w:tcW w:w="1440" w:type="dxa"/>
          </w:tcPr>
          <w:p w14:paraId="269E255E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Admin เห็นทั้งหมด</w:t>
            </w:r>
          </w:p>
        </w:tc>
        <w:tc>
          <w:tcPr>
            <w:tcW w:w="1440" w:type="dxa"/>
          </w:tcPr>
          <w:p w14:paraId="1C0C4BB6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เห็นหลาย evaluatee_id</w:t>
            </w:r>
          </w:p>
        </w:tc>
        <w:tc>
          <w:tcPr>
            <w:tcW w:w="1440" w:type="dxa"/>
          </w:tcPr>
          <w:p w14:paraId="1EC14050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Response ตัวอย่าง</w:t>
            </w:r>
          </w:p>
        </w:tc>
        <w:tc>
          <w:tcPr>
            <w:tcW w:w="1440" w:type="dxa"/>
          </w:tcPr>
          <w:p w14:paraId="76CD0391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320ECEF5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05C79" w:rsidRPr="003A62D1" w14:paraId="01E9BF09" w14:textId="77777777" w:rsidTr="0020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8F51CC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B2-3</w:t>
            </w:r>
          </w:p>
        </w:tc>
        <w:tc>
          <w:tcPr>
            <w:tcW w:w="1440" w:type="dxa"/>
          </w:tcPr>
          <w:p w14:paraId="6C41E53C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Evaluator จำกัดตาม assignments</w:t>
            </w:r>
          </w:p>
        </w:tc>
        <w:tc>
          <w:tcPr>
            <w:tcW w:w="1440" w:type="dxa"/>
          </w:tcPr>
          <w:p w14:paraId="37041EBE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เคส allowed 200 / forbidden 403</w:t>
            </w:r>
          </w:p>
        </w:tc>
        <w:tc>
          <w:tcPr>
            <w:tcW w:w="1440" w:type="dxa"/>
          </w:tcPr>
          <w:p w14:paraId="341C20E3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Req/Res 2 กรณี</w:t>
            </w:r>
          </w:p>
        </w:tc>
        <w:tc>
          <w:tcPr>
            <w:tcW w:w="1440" w:type="dxa"/>
          </w:tcPr>
          <w:p w14:paraId="36267158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7BD6FE61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05C79" w:rsidRPr="003A62D1" w14:paraId="3DBC402B" w14:textId="77777777" w:rsidTr="00205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F52700B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B2-4</w:t>
            </w:r>
          </w:p>
        </w:tc>
        <w:tc>
          <w:tcPr>
            <w:tcW w:w="1440" w:type="dxa"/>
          </w:tcPr>
          <w:p w14:paraId="18A1438C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Evaluatee เห็นเฉพาะของตน</w:t>
            </w:r>
          </w:p>
        </w:tc>
        <w:tc>
          <w:tcPr>
            <w:tcW w:w="1440" w:type="dxa"/>
          </w:tcPr>
          <w:p w14:paraId="7DA90B7A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self 200 / others 403</w:t>
            </w:r>
          </w:p>
        </w:tc>
        <w:tc>
          <w:tcPr>
            <w:tcW w:w="1440" w:type="dxa"/>
          </w:tcPr>
          <w:p w14:paraId="592A3B4F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Req/Res 2 กรณี</w:t>
            </w:r>
          </w:p>
        </w:tc>
        <w:tc>
          <w:tcPr>
            <w:tcW w:w="1440" w:type="dxa"/>
          </w:tcPr>
          <w:p w14:paraId="4432266F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52F936E8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</w:tbl>
    <w:p w14:paraId="79F67BF2" w14:textId="77777777" w:rsidR="00205C79" w:rsidRPr="003A62D1" w:rsidRDefault="00000000">
      <w:pPr>
        <w:pStyle w:val="Heading2"/>
        <w:rPr>
          <w:rFonts w:ascii="TH SarabunPSK" w:hAnsi="TH SarabunPSK" w:cs="TH SarabunPSK" w:hint="cs"/>
          <w:sz w:val="32"/>
          <w:szCs w:val="32"/>
        </w:rPr>
      </w:pPr>
      <w:r w:rsidRPr="003A62D1">
        <w:rPr>
          <w:rFonts w:ascii="TH SarabunPSK" w:hAnsi="TH SarabunPSK" w:cs="TH SarabunPSK" w:hint="cs"/>
          <w:sz w:val="32"/>
          <w:szCs w:val="32"/>
        </w:rPr>
        <w:lastRenderedPageBreak/>
        <w:t>B3) Validation &amp; Evidence Rule — 4 คะแนน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05C79" w:rsidRPr="003A62D1" w14:paraId="2E8D4F48" w14:textId="77777777" w:rsidTr="00205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FFDFA4E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#</w:t>
            </w:r>
          </w:p>
        </w:tc>
        <w:tc>
          <w:tcPr>
            <w:tcW w:w="1440" w:type="dxa"/>
          </w:tcPr>
          <w:p w14:paraId="4D788B3B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24822AE1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30B3C86A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หลักฐานที่ส่ง</w:t>
            </w:r>
          </w:p>
        </w:tc>
        <w:tc>
          <w:tcPr>
            <w:tcW w:w="1440" w:type="dxa"/>
          </w:tcPr>
          <w:p w14:paraId="7C1C59B4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ผล (ผ่าน/ตก)</w:t>
            </w:r>
          </w:p>
        </w:tc>
        <w:tc>
          <w:tcPr>
            <w:tcW w:w="1440" w:type="dxa"/>
          </w:tcPr>
          <w:p w14:paraId="66AA4E5E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ให้คะแนน</w:t>
            </w:r>
          </w:p>
        </w:tc>
      </w:tr>
      <w:tr w:rsidR="00205C79" w:rsidRPr="003A62D1" w14:paraId="29D897FF" w14:textId="77777777" w:rsidTr="0020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E273C8B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B3-1</w:t>
            </w:r>
          </w:p>
        </w:tc>
        <w:tc>
          <w:tcPr>
            <w:tcW w:w="1440" w:type="dxa"/>
          </w:tcPr>
          <w:p w14:paraId="424A93F6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Score Range Validation</w:t>
            </w:r>
          </w:p>
        </w:tc>
        <w:tc>
          <w:tcPr>
            <w:tcW w:w="1440" w:type="dxa"/>
          </w:tcPr>
          <w:p w14:paraId="421B1AC2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score 0/5 </w:t>
            </w:r>
            <w:r w:rsidRPr="003A62D1">
              <w:rPr>
                <w:rFonts w:ascii="Arial" w:hAnsi="Arial" w:cs="Arial"/>
                <w:sz w:val="32"/>
                <w:szCs w:val="32"/>
              </w:rPr>
              <w:t>→</w:t>
            </w: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 400; 1</w:t>
            </w:r>
            <w:r w:rsidRPr="003A62D1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4 </w:t>
            </w:r>
            <w:r w:rsidRPr="003A62D1">
              <w:rPr>
                <w:rFonts w:ascii="Arial" w:hAnsi="Arial" w:cs="Arial"/>
                <w:sz w:val="32"/>
                <w:szCs w:val="32"/>
              </w:rPr>
              <w:t>→</w:t>
            </w: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 ผ่าน</w:t>
            </w:r>
          </w:p>
        </w:tc>
        <w:tc>
          <w:tcPr>
            <w:tcW w:w="1440" w:type="dxa"/>
          </w:tcPr>
          <w:p w14:paraId="24DE6EE0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Req/Res 2 เคส</w:t>
            </w:r>
          </w:p>
        </w:tc>
        <w:tc>
          <w:tcPr>
            <w:tcW w:w="1440" w:type="dxa"/>
          </w:tcPr>
          <w:p w14:paraId="04505E85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1A46D150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05C79" w:rsidRPr="003A62D1" w14:paraId="57BD9ABA" w14:textId="77777777" w:rsidTr="00205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4BD25F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B3-2</w:t>
            </w:r>
          </w:p>
        </w:tc>
        <w:tc>
          <w:tcPr>
            <w:tcW w:w="1440" w:type="dxa"/>
          </w:tcPr>
          <w:p w14:paraId="78D28450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Evidence Submit Rule</w:t>
            </w:r>
          </w:p>
        </w:tc>
        <w:tc>
          <w:tcPr>
            <w:tcW w:w="1440" w:type="dxa"/>
          </w:tcPr>
          <w:p w14:paraId="3F2AF05E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yes_no=1 ไม่มีไฟล์ </w:t>
            </w:r>
            <w:r w:rsidRPr="003A62D1">
              <w:rPr>
                <w:rFonts w:ascii="Arial" w:hAnsi="Arial" w:cs="Arial"/>
                <w:sz w:val="32"/>
                <w:szCs w:val="32"/>
              </w:rPr>
              <w:t>→</w:t>
            </w: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 400; </w:t>
            </w:r>
            <w:r w:rsidRPr="003A62D1">
              <w:rPr>
                <w:rFonts w:ascii="TH SarabunPSK" w:hAnsi="TH SarabunPSK" w:cs="TH SarabunPSK"/>
                <w:sz w:val="32"/>
                <w:szCs w:val="32"/>
              </w:rPr>
              <w:t>มีไฟล์</w:t>
            </w: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3A62D1">
              <w:rPr>
                <w:rFonts w:ascii="Arial" w:hAnsi="Arial" w:cs="Arial"/>
                <w:sz w:val="32"/>
                <w:szCs w:val="32"/>
              </w:rPr>
              <w:t>→</w:t>
            </w: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3A62D1">
              <w:rPr>
                <w:rFonts w:ascii="TH SarabunPSK" w:hAnsi="TH SarabunPSK" w:cs="TH SarabunPSK"/>
                <w:sz w:val="32"/>
                <w:szCs w:val="32"/>
              </w:rPr>
              <w:t>ผ่าน</w:t>
            </w:r>
          </w:p>
        </w:tc>
        <w:tc>
          <w:tcPr>
            <w:tcW w:w="1440" w:type="dxa"/>
          </w:tcPr>
          <w:p w14:paraId="6D541100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Before/After แนบไฟล์</w:t>
            </w:r>
          </w:p>
        </w:tc>
        <w:tc>
          <w:tcPr>
            <w:tcW w:w="1440" w:type="dxa"/>
          </w:tcPr>
          <w:p w14:paraId="4D1D1872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703FB988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05C79" w:rsidRPr="003A62D1" w14:paraId="6E7F5348" w14:textId="77777777" w:rsidTr="0020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FE5C962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B3-3</w:t>
            </w:r>
          </w:p>
        </w:tc>
        <w:tc>
          <w:tcPr>
            <w:tcW w:w="1440" w:type="dxa"/>
          </w:tcPr>
          <w:p w14:paraId="4D6B7916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413 Payload Too Large</w:t>
            </w:r>
          </w:p>
        </w:tc>
        <w:tc>
          <w:tcPr>
            <w:tcW w:w="1440" w:type="dxa"/>
          </w:tcPr>
          <w:p w14:paraId="2F111B95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อัปโหลด &gt;10MB </w:t>
            </w:r>
            <w:r w:rsidRPr="003A62D1">
              <w:rPr>
                <w:rFonts w:ascii="Arial" w:hAnsi="Arial" w:cs="Arial"/>
                <w:sz w:val="32"/>
                <w:szCs w:val="32"/>
              </w:rPr>
              <w:t>→</w:t>
            </w: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 413</w:t>
            </w:r>
          </w:p>
        </w:tc>
        <w:tc>
          <w:tcPr>
            <w:tcW w:w="1440" w:type="dxa"/>
          </w:tcPr>
          <w:p w14:paraId="3E5BEDC2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ไฟล์ทดสอบ + Res</w:t>
            </w:r>
          </w:p>
        </w:tc>
        <w:tc>
          <w:tcPr>
            <w:tcW w:w="1440" w:type="dxa"/>
          </w:tcPr>
          <w:p w14:paraId="67BD0204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59034BC9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05C79" w:rsidRPr="003A62D1" w14:paraId="154C4A34" w14:textId="77777777" w:rsidTr="00205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5AAD543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B3-4</w:t>
            </w:r>
          </w:p>
        </w:tc>
        <w:tc>
          <w:tcPr>
            <w:tcW w:w="1440" w:type="dxa"/>
          </w:tcPr>
          <w:p w14:paraId="25C43898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415 Media Type</w:t>
            </w:r>
          </w:p>
        </w:tc>
        <w:tc>
          <w:tcPr>
            <w:tcW w:w="1440" w:type="dxa"/>
          </w:tcPr>
          <w:p w14:paraId="73BBDD1B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ชนิดต้องห้าม </w:t>
            </w:r>
            <w:r w:rsidRPr="003A62D1">
              <w:rPr>
                <w:rFonts w:ascii="Arial" w:hAnsi="Arial" w:cs="Arial"/>
                <w:sz w:val="32"/>
                <w:szCs w:val="32"/>
              </w:rPr>
              <w:t>→</w:t>
            </w: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 415</w:t>
            </w:r>
          </w:p>
        </w:tc>
        <w:tc>
          <w:tcPr>
            <w:tcW w:w="1440" w:type="dxa"/>
          </w:tcPr>
          <w:p w14:paraId="091E565D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Req/Res 415</w:t>
            </w:r>
          </w:p>
        </w:tc>
        <w:tc>
          <w:tcPr>
            <w:tcW w:w="1440" w:type="dxa"/>
          </w:tcPr>
          <w:p w14:paraId="6BE3E382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209BD522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</w:tbl>
    <w:p w14:paraId="2AC75FFE" w14:textId="77777777" w:rsidR="00205C79" w:rsidRPr="003A62D1" w:rsidRDefault="00000000">
      <w:pPr>
        <w:pStyle w:val="Heading2"/>
        <w:rPr>
          <w:rFonts w:ascii="TH SarabunPSK" w:hAnsi="TH SarabunPSK" w:cs="TH SarabunPSK" w:hint="cs"/>
          <w:sz w:val="32"/>
          <w:szCs w:val="32"/>
        </w:rPr>
      </w:pPr>
      <w:r w:rsidRPr="003A62D1">
        <w:rPr>
          <w:rFonts w:ascii="TH SarabunPSK" w:hAnsi="TH SarabunPSK" w:cs="TH SarabunPSK" w:hint="cs"/>
          <w:sz w:val="32"/>
          <w:szCs w:val="32"/>
        </w:rPr>
        <w:t>B4) Unique Assignment — 2 คะแนน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87"/>
        <w:gridCol w:w="1440"/>
        <w:gridCol w:w="1440"/>
        <w:gridCol w:w="1440"/>
      </w:tblGrid>
      <w:tr w:rsidR="00205C79" w:rsidRPr="003A62D1" w14:paraId="28B9B681" w14:textId="77777777" w:rsidTr="00205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DBA6878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#</w:t>
            </w:r>
          </w:p>
        </w:tc>
        <w:tc>
          <w:tcPr>
            <w:tcW w:w="1440" w:type="dxa"/>
          </w:tcPr>
          <w:p w14:paraId="33468B3A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3457FC6C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2E7B9899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หลักฐานที่ส่ง</w:t>
            </w:r>
          </w:p>
        </w:tc>
        <w:tc>
          <w:tcPr>
            <w:tcW w:w="1440" w:type="dxa"/>
          </w:tcPr>
          <w:p w14:paraId="5699E57F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ผล (ผ่าน/ตก)</w:t>
            </w:r>
          </w:p>
        </w:tc>
        <w:tc>
          <w:tcPr>
            <w:tcW w:w="1440" w:type="dxa"/>
          </w:tcPr>
          <w:p w14:paraId="690610A7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ให้คะแนน</w:t>
            </w:r>
          </w:p>
        </w:tc>
      </w:tr>
      <w:tr w:rsidR="00205C79" w:rsidRPr="003A62D1" w14:paraId="0D2AA771" w14:textId="77777777" w:rsidTr="0020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79B328D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B4-1</w:t>
            </w:r>
          </w:p>
        </w:tc>
        <w:tc>
          <w:tcPr>
            <w:tcW w:w="1440" w:type="dxa"/>
          </w:tcPr>
          <w:p w14:paraId="17EF3433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Create Assignment (201)</w:t>
            </w:r>
          </w:p>
        </w:tc>
        <w:tc>
          <w:tcPr>
            <w:tcW w:w="1440" w:type="dxa"/>
          </w:tcPr>
          <w:p w14:paraId="4EB24E6F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สร้างใหม่สำเร็จ</w:t>
            </w:r>
          </w:p>
        </w:tc>
        <w:tc>
          <w:tcPr>
            <w:tcW w:w="1440" w:type="dxa"/>
          </w:tcPr>
          <w:p w14:paraId="2977E439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Req/Res + GET ยืนยัน</w:t>
            </w:r>
          </w:p>
        </w:tc>
        <w:tc>
          <w:tcPr>
            <w:tcW w:w="1440" w:type="dxa"/>
          </w:tcPr>
          <w:p w14:paraId="777B27C2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4AB14180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05C79" w:rsidRPr="003A62D1" w14:paraId="67AC8063" w14:textId="77777777" w:rsidTr="00205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6648A8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B4-2</w:t>
            </w:r>
          </w:p>
        </w:tc>
        <w:tc>
          <w:tcPr>
            <w:tcW w:w="1440" w:type="dxa"/>
          </w:tcPr>
          <w:p w14:paraId="46FE2E1F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Duplicate </w:t>
            </w:r>
            <w:r w:rsidRPr="003A62D1">
              <w:rPr>
                <w:rFonts w:ascii="Arial" w:hAnsi="Arial" w:cs="Arial"/>
                <w:sz w:val="32"/>
                <w:szCs w:val="32"/>
              </w:rPr>
              <w:t>→</w:t>
            </w: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 409</w:t>
            </w:r>
          </w:p>
        </w:tc>
        <w:tc>
          <w:tcPr>
            <w:tcW w:w="1440" w:type="dxa"/>
          </w:tcPr>
          <w:p w14:paraId="203C33FB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ยิงซ้ำ </w:t>
            </w:r>
            <w:r w:rsidRPr="003A62D1">
              <w:rPr>
                <w:rFonts w:ascii="Arial" w:hAnsi="Arial" w:cs="Arial"/>
                <w:sz w:val="32"/>
                <w:szCs w:val="32"/>
              </w:rPr>
              <w:t>→</w:t>
            </w: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 xml:space="preserve"> 409</w:t>
            </w:r>
          </w:p>
        </w:tc>
        <w:tc>
          <w:tcPr>
            <w:tcW w:w="1440" w:type="dxa"/>
          </w:tcPr>
          <w:p w14:paraId="40A2DA0F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Req/Res 409</w:t>
            </w:r>
          </w:p>
        </w:tc>
        <w:tc>
          <w:tcPr>
            <w:tcW w:w="1440" w:type="dxa"/>
          </w:tcPr>
          <w:p w14:paraId="42943BEE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4BCBE211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</w:tbl>
    <w:p w14:paraId="5FC64A7A" w14:textId="77777777" w:rsidR="00205C79" w:rsidRPr="003A62D1" w:rsidRDefault="00000000">
      <w:pPr>
        <w:pStyle w:val="Heading2"/>
        <w:rPr>
          <w:rFonts w:ascii="TH SarabunPSK" w:hAnsi="TH SarabunPSK" w:cs="TH SarabunPSK" w:hint="cs"/>
          <w:sz w:val="32"/>
          <w:szCs w:val="32"/>
        </w:rPr>
      </w:pPr>
      <w:r w:rsidRPr="003A62D1">
        <w:rPr>
          <w:rFonts w:ascii="TH SarabunPSK" w:hAnsi="TH SarabunPSK" w:cs="TH SarabunPSK" w:hint="cs"/>
          <w:sz w:val="32"/>
          <w:szCs w:val="32"/>
        </w:rPr>
        <w:t>B5) Reports API — 3 คะแนน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9"/>
        <w:gridCol w:w="2158"/>
        <w:gridCol w:w="1787"/>
        <w:gridCol w:w="1411"/>
        <w:gridCol w:w="1263"/>
        <w:gridCol w:w="1258"/>
      </w:tblGrid>
      <w:tr w:rsidR="00205C79" w:rsidRPr="003A62D1" w14:paraId="24C4E3AC" w14:textId="77777777" w:rsidTr="00205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241578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#</w:t>
            </w:r>
          </w:p>
        </w:tc>
        <w:tc>
          <w:tcPr>
            <w:tcW w:w="1440" w:type="dxa"/>
          </w:tcPr>
          <w:p w14:paraId="64586CB1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2F4EA2CF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76C8B73D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หลักฐานที่ส่ง</w:t>
            </w:r>
          </w:p>
        </w:tc>
        <w:tc>
          <w:tcPr>
            <w:tcW w:w="1440" w:type="dxa"/>
          </w:tcPr>
          <w:p w14:paraId="0D2A8969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ผล (ผ่าน/ตก)</w:t>
            </w:r>
          </w:p>
        </w:tc>
        <w:tc>
          <w:tcPr>
            <w:tcW w:w="1440" w:type="dxa"/>
          </w:tcPr>
          <w:p w14:paraId="33E64A80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ให้คะแนน</w:t>
            </w:r>
          </w:p>
        </w:tc>
      </w:tr>
      <w:tr w:rsidR="00205C79" w:rsidRPr="003A62D1" w14:paraId="0101F52C" w14:textId="77777777" w:rsidTr="0020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05F08CA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B5-1</w:t>
            </w:r>
          </w:p>
        </w:tc>
        <w:tc>
          <w:tcPr>
            <w:tcW w:w="1440" w:type="dxa"/>
          </w:tcPr>
          <w:p w14:paraId="48E0F5EA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Normalized /60 สูตรถูก</w:t>
            </w:r>
          </w:p>
        </w:tc>
        <w:tc>
          <w:tcPr>
            <w:tcW w:w="1440" w:type="dxa"/>
          </w:tcPr>
          <w:p w14:paraId="7946E540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เทียบคำนวณมือ</w:t>
            </w:r>
          </w:p>
        </w:tc>
        <w:tc>
          <w:tcPr>
            <w:tcW w:w="1440" w:type="dxa"/>
          </w:tcPr>
          <w:p w14:paraId="2FD5C0E3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JSON + ตารางคำนวณ</w:t>
            </w:r>
          </w:p>
        </w:tc>
        <w:tc>
          <w:tcPr>
            <w:tcW w:w="1440" w:type="dxa"/>
          </w:tcPr>
          <w:p w14:paraId="36558906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0A768CBD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05C79" w:rsidRPr="003A62D1" w14:paraId="200ED135" w14:textId="77777777" w:rsidTr="00205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27498A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B5-2</w:t>
            </w:r>
          </w:p>
        </w:tc>
        <w:tc>
          <w:tcPr>
            <w:tcW w:w="1440" w:type="dxa"/>
          </w:tcPr>
          <w:p w14:paraId="553D0195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Progress per Dept ถูก</w:t>
            </w:r>
          </w:p>
        </w:tc>
        <w:tc>
          <w:tcPr>
            <w:tcW w:w="1440" w:type="dxa"/>
          </w:tcPr>
          <w:p w14:paraId="20729D41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นับเทียบฐานข้อมูล</w:t>
            </w:r>
          </w:p>
        </w:tc>
        <w:tc>
          <w:tcPr>
            <w:tcW w:w="1440" w:type="dxa"/>
          </w:tcPr>
          <w:p w14:paraId="68077E35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JSON + SQL เทียบ</w:t>
            </w:r>
          </w:p>
        </w:tc>
        <w:tc>
          <w:tcPr>
            <w:tcW w:w="1440" w:type="dxa"/>
          </w:tcPr>
          <w:p w14:paraId="0281AEEB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442023EB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05C79" w:rsidRPr="003A62D1" w14:paraId="152ACD88" w14:textId="77777777" w:rsidTr="0020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37C98C5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B5-3</w:t>
            </w:r>
          </w:p>
        </w:tc>
        <w:tc>
          <w:tcPr>
            <w:tcW w:w="1440" w:type="dxa"/>
          </w:tcPr>
          <w:p w14:paraId="0DFDB874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Filters/Idempotency</w:t>
            </w:r>
          </w:p>
        </w:tc>
        <w:tc>
          <w:tcPr>
            <w:tcW w:w="1440" w:type="dxa"/>
          </w:tcPr>
          <w:p w14:paraId="5999E96B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เรียกซ้ำเท่ากัน</w:t>
            </w:r>
          </w:p>
        </w:tc>
        <w:tc>
          <w:tcPr>
            <w:tcW w:w="1440" w:type="dxa"/>
          </w:tcPr>
          <w:p w14:paraId="009C9F51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Req/Res หลายชุด</w:t>
            </w:r>
          </w:p>
        </w:tc>
        <w:tc>
          <w:tcPr>
            <w:tcW w:w="1440" w:type="dxa"/>
          </w:tcPr>
          <w:p w14:paraId="13989A0E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605AC455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</w:tbl>
    <w:p w14:paraId="261B91B5" w14:textId="77777777" w:rsidR="00205C79" w:rsidRPr="003A62D1" w:rsidRDefault="00000000">
      <w:pPr>
        <w:pStyle w:val="Heading2"/>
        <w:rPr>
          <w:rFonts w:ascii="TH SarabunPSK" w:hAnsi="TH SarabunPSK" w:cs="TH SarabunPSK" w:hint="cs"/>
          <w:sz w:val="32"/>
          <w:szCs w:val="32"/>
        </w:rPr>
      </w:pPr>
      <w:r w:rsidRPr="003A62D1">
        <w:rPr>
          <w:rFonts w:ascii="TH SarabunPSK" w:hAnsi="TH SarabunPSK" w:cs="TH SarabunPSK" w:hint="cs"/>
          <w:sz w:val="32"/>
          <w:szCs w:val="32"/>
        </w:rPr>
        <w:t>B6) Integration Test — 2 คะแนน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1"/>
        <w:gridCol w:w="1987"/>
        <w:gridCol w:w="3544"/>
        <w:gridCol w:w="1098"/>
        <w:gridCol w:w="887"/>
        <w:gridCol w:w="879"/>
      </w:tblGrid>
      <w:tr w:rsidR="00205C79" w:rsidRPr="003A62D1" w14:paraId="121B1907" w14:textId="77777777" w:rsidTr="00205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AB1822E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#</w:t>
            </w:r>
          </w:p>
        </w:tc>
        <w:tc>
          <w:tcPr>
            <w:tcW w:w="1440" w:type="dxa"/>
          </w:tcPr>
          <w:p w14:paraId="56DBE5BE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4D098B5B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0233FA07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หลักฐานที่ส่ง</w:t>
            </w:r>
          </w:p>
        </w:tc>
        <w:tc>
          <w:tcPr>
            <w:tcW w:w="1440" w:type="dxa"/>
          </w:tcPr>
          <w:p w14:paraId="1F0B9B76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ผล (ผ่าน/ตก)</w:t>
            </w:r>
          </w:p>
        </w:tc>
        <w:tc>
          <w:tcPr>
            <w:tcW w:w="1440" w:type="dxa"/>
          </w:tcPr>
          <w:p w14:paraId="1B57CB33" w14:textId="77777777" w:rsidR="00205C79" w:rsidRPr="003A62D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ให้คะแนน</w:t>
            </w:r>
          </w:p>
        </w:tc>
      </w:tr>
      <w:tr w:rsidR="00205C79" w:rsidRPr="003A62D1" w14:paraId="466C7C48" w14:textId="77777777" w:rsidTr="0020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49BEF8B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B6-1</w:t>
            </w:r>
          </w:p>
        </w:tc>
        <w:tc>
          <w:tcPr>
            <w:tcW w:w="1440" w:type="dxa"/>
          </w:tcPr>
          <w:p w14:paraId="5D4184B5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Functional E2E</w:t>
            </w:r>
          </w:p>
        </w:tc>
        <w:tc>
          <w:tcPr>
            <w:tcW w:w="1440" w:type="dxa"/>
          </w:tcPr>
          <w:p w14:paraId="358CEC18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  <w:r w:rsidRPr="003A62D1">
              <w:rPr>
                <w:rFonts w:ascii="Arial" w:hAnsi="Arial" w:cs="Arial"/>
                <w:sz w:val="32"/>
                <w:szCs w:val="32"/>
              </w:rPr>
              <w:t>→</w:t>
            </w: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Upload</w:t>
            </w:r>
            <w:r w:rsidRPr="003A62D1">
              <w:rPr>
                <w:rFonts w:ascii="Arial" w:hAnsi="Arial" w:cs="Arial"/>
                <w:sz w:val="32"/>
                <w:szCs w:val="32"/>
              </w:rPr>
              <w:t>→</w:t>
            </w: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Score</w:t>
            </w:r>
            <w:r w:rsidRPr="003A62D1">
              <w:rPr>
                <w:rFonts w:ascii="Arial" w:hAnsi="Arial" w:cs="Arial"/>
                <w:sz w:val="32"/>
                <w:szCs w:val="32"/>
              </w:rPr>
              <w:t>→</w:t>
            </w: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Submit</w:t>
            </w:r>
            <w:r w:rsidRPr="003A62D1">
              <w:rPr>
                <w:rFonts w:ascii="Arial" w:hAnsi="Arial" w:cs="Arial"/>
                <w:sz w:val="32"/>
                <w:szCs w:val="32"/>
              </w:rPr>
              <w:t>→</w:t>
            </w: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Report</w:t>
            </w:r>
          </w:p>
        </w:tc>
        <w:tc>
          <w:tcPr>
            <w:tcW w:w="1440" w:type="dxa"/>
          </w:tcPr>
          <w:p w14:paraId="7A4A3479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รายงาน run/วิดีโอ</w:t>
            </w:r>
          </w:p>
        </w:tc>
        <w:tc>
          <w:tcPr>
            <w:tcW w:w="1440" w:type="dxa"/>
          </w:tcPr>
          <w:p w14:paraId="0BCC0B68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2DDE5B97" w14:textId="77777777" w:rsidR="00205C79" w:rsidRPr="003A62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  <w:tr w:rsidR="00205C79" w:rsidRPr="003A62D1" w14:paraId="7E5F7DEB" w14:textId="77777777" w:rsidTr="00205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AE8BA7C" w14:textId="77777777" w:rsidR="00205C79" w:rsidRPr="003A62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B6-2</w:t>
            </w:r>
          </w:p>
        </w:tc>
        <w:tc>
          <w:tcPr>
            <w:tcW w:w="1440" w:type="dxa"/>
          </w:tcPr>
          <w:p w14:paraId="5D470934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Security/Non</w:t>
            </w:r>
            <w:r w:rsidRPr="003A62D1">
              <w:rPr>
                <w:rFonts w:ascii="Cambria Math" w:hAnsi="Cambria Math" w:cs="Cambria Math"/>
                <w:sz w:val="32"/>
                <w:szCs w:val="32"/>
              </w:rPr>
              <w:t>‑</w:t>
            </w: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functional</w:t>
            </w:r>
          </w:p>
        </w:tc>
        <w:tc>
          <w:tcPr>
            <w:tcW w:w="1440" w:type="dxa"/>
          </w:tcPr>
          <w:p w14:paraId="0938E7C9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แทรก IDOR/413/415 ใน flow เดียว</w:t>
            </w:r>
          </w:p>
        </w:tc>
        <w:tc>
          <w:tcPr>
            <w:tcW w:w="1440" w:type="dxa"/>
          </w:tcPr>
          <w:p w14:paraId="6720BFF7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รายงาน Newman/k6</w:t>
            </w:r>
          </w:p>
        </w:tc>
        <w:tc>
          <w:tcPr>
            <w:tcW w:w="1440" w:type="dxa"/>
          </w:tcPr>
          <w:p w14:paraId="6E715E8A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  <w:tc>
          <w:tcPr>
            <w:tcW w:w="1440" w:type="dxa"/>
          </w:tcPr>
          <w:p w14:paraId="0E44BEFC" w14:textId="77777777" w:rsidR="00205C79" w:rsidRPr="003A62D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A62D1">
              <w:rPr>
                <w:rFonts w:ascii="TH SarabunPSK" w:hAnsi="TH SarabunPSK" w:cs="TH SarabunPSK" w:hint="cs"/>
                <w:sz w:val="32"/>
                <w:szCs w:val="32"/>
              </w:rPr>
              <w:t>0 / 1</w:t>
            </w:r>
          </w:p>
        </w:tc>
      </w:tr>
    </w:tbl>
    <w:p w14:paraId="306E9F4D" w14:textId="77777777" w:rsidR="00FC4C75" w:rsidRPr="003A62D1" w:rsidRDefault="00FC4C75">
      <w:pPr>
        <w:rPr>
          <w:rFonts w:ascii="TH SarabunPSK" w:hAnsi="TH SarabunPSK" w:cs="TH SarabunPSK" w:hint="cs"/>
          <w:sz w:val="32"/>
          <w:szCs w:val="32"/>
        </w:rPr>
      </w:pPr>
    </w:p>
    <w:sectPr w:rsidR="00FC4C75" w:rsidRPr="003A62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6733779">
    <w:abstractNumId w:val="8"/>
  </w:num>
  <w:num w:numId="2" w16cid:durableId="867065114">
    <w:abstractNumId w:val="6"/>
  </w:num>
  <w:num w:numId="3" w16cid:durableId="396560802">
    <w:abstractNumId w:val="5"/>
  </w:num>
  <w:num w:numId="4" w16cid:durableId="1153791067">
    <w:abstractNumId w:val="4"/>
  </w:num>
  <w:num w:numId="5" w16cid:durableId="990401536">
    <w:abstractNumId w:val="7"/>
  </w:num>
  <w:num w:numId="6" w16cid:durableId="864293086">
    <w:abstractNumId w:val="3"/>
  </w:num>
  <w:num w:numId="7" w16cid:durableId="1853297464">
    <w:abstractNumId w:val="2"/>
  </w:num>
  <w:num w:numId="8" w16cid:durableId="1209686159">
    <w:abstractNumId w:val="1"/>
  </w:num>
  <w:num w:numId="9" w16cid:durableId="110376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C79"/>
    <w:rsid w:val="0029639D"/>
    <w:rsid w:val="00326F90"/>
    <w:rsid w:val="003A62D1"/>
    <w:rsid w:val="00AA1D8D"/>
    <w:rsid w:val="00AA65E4"/>
    <w:rsid w:val="00B47730"/>
    <w:rsid w:val="00CB0664"/>
    <w:rsid w:val="00FC4C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ADED7"/>
  <w14:defaultImageDpi w14:val="300"/>
  <w15:docId w15:val="{691D93F4-4B84-45F0-959D-C4C14D5B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 T490s</cp:lastModifiedBy>
  <cp:revision>2</cp:revision>
  <dcterms:created xsi:type="dcterms:W3CDTF">2013-12-23T23:15:00Z</dcterms:created>
  <dcterms:modified xsi:type="dcterms:W3CDTF">2025-08-24T14:40:00Z</dcterms:modified>
  <cp:category/>
</cp:coreProperties>
</file>