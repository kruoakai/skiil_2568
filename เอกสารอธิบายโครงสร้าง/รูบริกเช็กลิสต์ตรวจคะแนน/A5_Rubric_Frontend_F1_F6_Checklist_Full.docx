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87173" w14:textId="77777777" w:rsidR="00A91673" w:rsidRPr="004123C7" w:rsidRDefault="00000000">
      <w:pPr>
        <w:pStyle w:val="Title"/>
        <w:jc w:val="center"/>
        <w:rPr>
          <w:rFonts w:ascii="TH SarabunPSK" w:hAnsi="TH SarabunPSK" w:cs="TH SarabunPSK" w:hint="cs"/>
          <w:sz w:val="32"/>
          <w:szCs w:val="32"/>
        </w:rPr>
      </w:pPr>
      <w:r w:rsidRPr="004123C7">
        <w:rPr>
          <w:rFonts w:ascii="TH SarabunPSK" w:hAnsi="TH SarabunPSK" w:cs="TH SarabunPSK" w:hint="cs"/>
          <w:sz w:val="32"/>
          <w:szCs w:val="32"/>
        </w:rPr>
        <w:t>Rubric — Frontend F1–F6 แบบเช็กลิสต์ย่อย</w:t>
      </w:r>
    </w:p>
    <w:p w14:paraId="1F8517AE" w14:textId="77777777" w:rsidR="00A91673" w:rsidRPr="004123C7" w:rsidRDefault="00000000">
      <w:pPr>
        <w:pStyle w:val="Heading2"/>
        <w:rPr>
          <w:rFonts w:ascii="TH SarabunPSK" w:hAnsi="TH SarabunPSK" w:cs="TH SarabunPSK" w:hint="cs"/>
          <w:sz w:val="32"/>
          <w:szCs w:val="32"/>
        </w:rPr>
      </w:pPr>
      <w:r w:rsidRPr="004123C7">
        <w:rPr>
          <w:rFonts w:ascii="TH SarabunPSK" w:hAnsi="TH SarabunPSK" w:cs="TH SarabunPSK" w:hint="cs"/>
          <w:sz w:val="32"/>
          <w:szCs w:val="32"/>
        </w:rPr>
        <w:t>F1) Role</w:t>
      </w:r>
      <w:r w:rsidRPr="004123C7">
        <w:rPr>
          <w:rFonts w:ascii="Cambria Math" w:hAnsi="Cambria Math" w:cs="Cambria Math"/>
          <w:sz w:val="32"/>
          <w:szCs w:val="32"/>
        </w:rPr>
        <w:t>‑</w:t>
      </w:r>
      <w:r w:rsidRPr="004123C7">
        <w:rPr>
          <w:rFonts w:ascii="TH SarabunPSK" w:hAnsi="TH SarabunPSK" w:cs="TH SarabunPSK" w:hint="cs"/>
          <w:sz w:val="32"/>
          <w:szCs w:val="32"/>
        </w:rPr>
        <w:t xml:space="preserve">based Navigation </w:t>
      </w:r>
      <w:r w:rsidRPr="004123C7">
        <w:rPr>
          <w:rFonts w:ascii="TH SarabunPSK" w:hAnsi="TH SarabunPSK" w:cs="TH SarabunPSK"/>
          <w:sz w:val="32"/>
          <w:szCs w:val="32"/>
        </w:rPr>
        <w:t>—</w:t>
      </w:r>
      <w:r w:rsidRPr="004123C7">
        <w:rPr>
          <w:rFonts w:ascii="TH SarabunPSK" w:hAnsi="TH SarabunPSK" w:cs="TH SarabunPSK" w:hint="cs"/>
          <w:sz w:val="32"/>
          <w:szCs w:val="32"/>
        </w:rPr>
        <w:t xml:space="preserve"> 3 คะแนน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583"/>
        <w:gridCol w:w="1293"/>
        <w:gridCol w:w="3407"/>
        <w:gridCol w:w="1350"/>
        <w:gridCol w:w="1116"/>
        <w:gridCol w:w="1107"/>
      </w:tblGrid>
      <w:tr w:rsidR="00A91673" w:rsidRPr="004123C7" w14:paraId="539A2798" w14:textId="77777777" w:rsidTr="00A91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FEA2BF4" w14:textId="77777777" w:rsidR="00A91673" w:rsidRPr="004123C7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#</w:t>
            </w:r>
          </w:p>
        </w:tc>
        <w:tc>
          <w:tcPr>
            <w:tcW w:w="1440" w:type="dxa"/>
          </w:tcPr>
          <w:p w14:paraId="65A4FCE4" w14:textId="77777777" w:rsidR="00A91673" w:rsidRPr="004123C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เงื่อนไข (1 คะแนน/ข้อ)</w:t>
            </w:r>
          </w:p>
        </w:tc>
        <w:tc>
          <w:tcPr>
            <w:tcW w:w="1440" w:type="dxa"/>
          </w:tcPr>
          <w:p w14:paraId="05869B16" w14:textId="77777777" w:rsidR="00A91673" w:rsidRPr="004123C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วิธีทดสอบ (ต้องทำจริง)</w:t>
            </w:r>
          </w:p>
        </w:tc>
        <w:tc>
          <w:tcPr>
            <w:tcW w:w="1440" w:type="dxa"/>
          </w:tcPr>
          <w:p w14:paraId="17F84FD2" w14:textId="77777777" w:rsidR="00A91673" w:rsidRPr="004123C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หลักฐานที่ส่ง</w:t>
            </w:r>
          </w:p>
        </w:tc>
        <w:tc>
          <w:tcPr>
            <w:tcW w:w="1440" w:type="dxa"/>
          </w:tcPr>
          <w:p w14:paraId="2C1AE0F0" w14:textId="77777777" w:rsidR="00A91673" w:rsidRPr="004123C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ผล (ผ่าน/ตก)</w:t>
            </w:r>
          </w:p>
        </w:tc>
        <w:tc>
          <w:tcPr>
            <w:tcW w:w="1440" w:type="dxa"/>
          </w:tcPr>
          <w:p w14:paraId="1E343320" w14:textId="77777777" w:rsidR="00A91673" w:rsidRPr="004123C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ให้คะแนน</w:t>
            </w:r>
          </w:p>
        </w:tc>
      </w:tr>
      <w:tr w:rsidR="00A91673" w:rsidRPr="004123C7" w14:paraId="04D3A42B" w14:textId="77777777" w:rsidTr="00A91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BEDCB4F" w14:textId="77777777" w:rsidR="00A91673" w:rsidRPr="004123C7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F1-1</w:t>
            </w:r>
          </w:p>
        </w:tc>
        <w:tc>
          <w:tcPr>
            <w:tcW w:w="1440" w:type="dxa"/>
          </w:tcPr>
          <w:p w14:paraId="4C9D6E6A" w14:textId="77777777" w:rsidR="00A91673" w:rsidRPr="004123C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เมนู/หน้า Home แตกต่าง</w:t>
            </w:r>
          </w:p>
        </w:tc>
        <w:tc>
          <w:tcPr>
            <w:tcW w:w="1440" w:type="dxa"/>
          </w:tcPr>
          <w:p w14:paraId="4EA1B4BE" w14:textId="77777777" w:rsidR="00A91673" w:rsidRPr="004123C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Login 3 บทบาท เทียบเมนู</w:t>
            </w:r>
          </w:p>
        </w:tc>
        <w:tc>
          <w:tcPr>
            <w:tcW w:w="1440" w:type="dxa"/>
          </w:tcPr>
          <w:p w14:paraId="2C9FCDDE" w14:textId="77777777" w:rsidR="00A91673" w:rsidRPr="004123C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ภาพ 3 บทบาท</w:t>
            </w:r>
          </w:p>
        </w:tc>
        <w:tc>
          <w:tcPr>
            <w:tcW w:w="1440" w:type="dxa"/>
          </w:tcPr>
          <w:p w14:paraId="09A98642" w14:textId="77777777" w:rsidR="00A91673" w:rsidRPr="004123C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440" w:type="dxa"/>
          </w:tcPr>
          <w:p w14:paraId="479045D4" w14:textId="77777777" w:rsidR="00A91673" w:rsidRPr="004123C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0 / 1</w:t>
            </w:r>
          </w:p>
        </w:tc>
      </w:tr>
      <w:tr w:rsidR="00A91673" w:rsidRPr="004123C7" w14:paraId="58F747AA" w14:textId="77777777" w:rsidTr="00A91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64DCA68" w14:textId="77777777" w:rsidR="00A91673" w:rsidRPr="004123C7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F1-2</w:t>
            </w:r>
          </w:p>
        </w:tc>
        <w:tc>
          <w:tcPr>
            <w:tcW w:w="1440" w:type="dxa"/>
          </w:tcPr>
          <w:p w14:paraId="315AC7E1" w14:textId="77777777" w:rsidR="00A91673" w:rsidRPr="004123C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Router Guard</w:t>
            </w:r>
          </w:p>
        </w:tc>
        <w:tc>
          <w:tcPr>
            <w:tcW w:w="1440" w:type="dxa"/>
          </w:tcPr>
          <w:p w14:paraId="02B2E340" w14:textId="77777777" w:rsidR="00A91673" w:rsidRPr="004123C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 xml:space="preserve">เข้าหน้าเกินสิทธิ์ </w:t>
            </w:r>
            <w:r w:rsidRPr="004123C7">
              <w:rPr>
                <w:rFonts w:ascii="Arial" w:hAnsi="Arial" w:cs="Arial"/>
                <w:sz w:val="32"/>
                <w:szCs w:val="32"/>
              </w:rPr>
              <w:t>→</w:t>
            </w: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 xml:space="preserve"> 403/Redirect</w:t>
            </w:r>
          </w:p>
        </w:tc>
        <w:tc>
          <w:tcPr>
            <w:tcW w:w="1440" w:type="dxa"/>
          </w:tcPr>
          <w:p w14:paraId="23C4BFEE" w14:textId="77777777" w:rsidR="00A91673" w:rsidRPr="004123C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ภาพ/วิดีโอ</w:t>
            </w:r>
          </w:p>
        </w:tc>
        <w:tc>
          <w:tcPr>
            <w:tcW w:w="1440" w:type="dxa"/>
          </w:tcPr>
          <w:p w14:paraId="4E03D159" w14:textId="77777777" w:rsidR="00A91673" w:rsidRPr="004123C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440" w:type="dxa"/>
          </w:tcPr>
          <w:p w14:paraId="0383238B" w14:textId="77777777" w:rsidR="00A91673" w:rsidRPr="004123C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0 / 1</w:t>
            </w:r>
          </w:p>
        </w:tc>
      </w:tr>
      <w:tr w:rsidR="00A91673" w:rsidRPr="004123C7" w14:paraId="534749A7" w14:textId="77777777" w:rsidTr="00A91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1851921" w14:textId="77777777" w:rsidR="00A91673" w:rsidRPr="004123C7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F1-3</w:t>
            </w:r>
          </w:p>
        </w:tc>
        <w:tc>
          <w:tcPr>
            <w:tcW w:w="1440" w:type="dxa"/>
          </w:tcPr>
          <w:p w14:paraId="0A21CEB3" w14:textId="77777777" w:rsidR="00A91673" w:rsidRPr="004123C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Deep</w:t>
            </w:r>
            <w:r w:rsidRPr="004123C7">
              <w:rPr>
                <w:rFonts w:ascii="Cambria Math" w:hAnsi="Cambria Math" w:cs="Cambria Math"/>
                <w:sz w:val="32"/>
                <w:szCs w:val="32"/>
              </w:rPr>
              <w:t>‑</w:t>
            </w: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link + Refresh</w:t>
            </w:r>
          </w:p>
        </w:tc>
        <w:tc>
          <w:tcPr>
            <w:tcW w:w="1440" w:type="dxa"/>
          </w:tcPr>
          <w:p w14:paraId="4E0355FC" w14:textId="77777777" w:rsidR="00A91673" w:rsidRPr="004123C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รีเฟรช/ล็อกเอาต์แล้วพฤติกรรมถูกต้อง</w:t>
            </w:r>
          </w:p>
        </w:tc>
        <w:tc>
          <w:tcPr>
            <w:tcW w:w="1440" w:type="dxa"/>
          </w:tcPr>
          <w:p w14:paraId="71067DC9" w14:textId="77777777" w:rsidR="00A91673" w:rsidRPr="004123C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วิดีโอสั้น</w:t>
            </w:r>
          </w:p>
        </w:tc>
        <w:tc>
          <w:tcPr>
            <w:tcW w:w="1440" w:type="dxa"/>
          </w:tcPr>
          <w:p w14:paraId="21146EAC" w14:textId="77777777" w:rsidR="00A91673" w:rsidRPr="004123C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440" w:type="dxa"/>
          </w:tcPr>
          <w:p w14:paraId="27E690A1" w14:textId="77777777" w:rsidR="00A91673" w:rsidRPr="004123C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0 / 1</w:t>
            </w:r>
          </w:p>
        </w:tc>
      </w:tr>
    </w:tbl>
    <w:p w14:paraId="70E16B59" w14:textId="77777777" w:rsidR="00A91673" w:rsidRPr="004123C7" w:rsidRDefault="00000000">
      <w:pPr>
        <w:pStyle w:val="Heading2"/>
        <w:rPr>
          <w:rFonts w:ascii="TH SarabunPSK" w:hAnsi="TH SarabunPSK" w:cs="TH SarabunPSK" w:hint="cs"/>
          <w:sz w:val="32"/>
          <w:szCs w:val="32"/>
        </w:rPr>
      </w:pPr>
      <w:r w:rsidRPr="004123C7">
        <w:rPr>
          <w:rFonts w:ascii="TH SarabunPSK" w:hAnsi="TH SarabunPSK" w:cs="TH SarabunPSK" w:hint="cs"/>
          <w:sz w:val="32"/>
          <w:szCs w:val="32"/>
        </w:rPr>
        <w:t>F2) Form + Validation — 4 คะแนน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71"/>
        <w:gridCol w:w="2506"/>
        <w:gridCol w:w="2210"/>
        <w:gridCol w:w="1795"/>
        <w:gridCol w:w="941"/>
        <w:gridCol w:w="933"/>
      </w:tblGrid>
      <w:tr w:rsidR="00A91673" w:rsidRPr="004123C7" w14:paraId="1C874F26" w14:textId="77777777" w:rsidTr="00A91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2E033D0" w14:textId="77777777" w:rsidR="00A91673" w:rsidRPr="004123C7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#</w:t>
            </w:r>
          </w:p>
        </w:tc>
        <w:tc>
          <w:tcPr>
            <w:tcW w:w="1440" w:type="dxa"/>
          </w:tcPr>
          <w:p w14:paraId="3E307D6B" w14:textId="77777777" w:rsidR="00A91673" w:rsidRPr="004123C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เงื่อนไข (1 คะแนน/ข้อ)</w:t>
            </w:r>
          </w:p>
        </w:tc>
        <w:tc>
          <w:tcPr>
            <w:tcW w:w="1440" w:type="dxa"/>
          </w:tcPr>
          <w:p w14:paraId="654836F4" w14:textId="77777777" w:rsidR="00A91673" w:rsidRPr="004123C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วิธีทดสอบ (ต้องทำจริง)</w:t>
            </w:r>
          </w:p>
        </w:tc>
        <w:tc>
          <w:tcPr>
            <w:tcW w:w="1440" w:type="dxa"/>
          </w:tcPr>
          <w:p w14:paraId="1E711A9D" w14:textId="77777777" w:rsidR="00A91673" w:rsidRPr="004123C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หลักฐานที่ส่ง</w:t>
            </w:r>
          </w:p>
        </w:tc>
        <w:tc>
          <w:tcPr>
            <w:tcW w:w="1440" w:type="dxa"/>
          </w:tcPr>
          <w:p w14:paraId="7416C90E" w14:textId="77777777" w:rsidR="00A91673" w:rsidRPr="004123C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ผล (ผ่าน/ตก)</w:t>
            </w:r>
          </w:p>
        </w:tc>
        <w:tc>
          <w:tcPr>
            <w:tcW w:w="1440" w:type="dxa"/>
          </w:tcPr>
          <w:p w14:paraId="292C1DFE" w14:textId="77777777" w:rsidR="00A91673" w:rsidRPr="004123C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ให้คะแนน</w:t>
            </w:r>
          </w:p>
        </w:tc>
      </w:tr>
      <w:tr w:rsidR="00A91673" w:rsidRPr="004123C7" w14:paraId="73AE56B1" w14:textId="77777777" w:rsidTr="00A91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DF42F49" w14:textId="77777777" w:rsidR="00A91673" w:rsidRPr="004123C7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F2-1</w:t>
            </w:r>
          </w:p>
        </w:tc>
        <w:tc>
          <w:tcPr>
            <w:tcW w:w="1440" w:type="dxa"/>
          </w:tcPr>
          <w:p w14:paraId="6BC6CC1F" w14:textId="77777777" w:rsidR="00A91673" w:rsidRPr="004123C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Required/Pattern/MaxLength</w:t>
            </w:r>
          </w:p>
        </w:tc>
        <w:tc>
          <w:tcPr>
            <w:tcW w:w="1440" w:type="dxa"/>
          </w:tcPr>
          <w:p w14:paraId="4491C1D7" w14:textId="77777777" w:rsidR="00A91673" w:rsidRPr="004123C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แสดง error + ปุ่ม disabled</w:t>
            </w:r>
          </w:p>
        </w:tc>
        <w:tc>
          <w:tcPr>
            <w:tcW w:w="1440" w:type="dxa"/>
          </w:tcPr>
          <w:p w14:paraId="26C62342" w14:textId="77777777" w:rsidR="00A91673" w:rsidRPr="004123C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ภาพ error states</w:t>
            </w:r>
          </w:p>
        </w:tc>
        <w:tc>
          <w:tcPr>
            <w:tcW w:w="1440" w:type="dxa"/>
          </w:tcPr>
          <w:p w14:paraId="1A435FC3" w14:textId="77777777" w:rsidR="00A91673" w:rsidRPr="004123C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440" w:type="dxa"/>
          </w:tcPr>
          <w:p w14:paraId="25BD8BF1" w14:textId="77777777" w:rsidR="00A91673" w:rsidRPr="004123C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0 / 1</w:t>
            </w:r>
          </w:p>
        </w:tc>
      </w:tr>
      <w:tr w:rsidR="00A91673" w:rsidRPr="004123C7" w14:paraId="2008848F" w14:textId="77777777" w:rsidTr="00A91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240C2B5" w14:textId="77777777" w:rsidR="00A91673" w:rsidRPr="004123C7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F2-2</w:t>
            </w:r>
          </w:p>
        </w:tc>
        <w:tc>
          <w:tcPr>
            <w:tcW w:w="1440" w:type="dxa"/>
          </w:tcPr>
          <w:p w14:paraId="097A5DB8" w14:textId="77777777" w:rsidR="00A91673" w:rsidRPr="004123C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Range/Enum</w:t>
            </w:r>
          </w:p>
        </w:tc>
        <w:tc>
          <w:tcPr>
            <w:tcW w:w="1440" w:type="dxa"/>
          </w:tcPr>
          <w:p w14:paraId="366A05A8" w14:textId="77777777" w:rsidR="00A91673" w:rsidRPr="004123C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 xml:space="preserve">ผิดช่วง/enum </w:t>
            </w:r>
            <w:r w:rsidRPr="004123C7">
              <w:rPr>
                <w:rFonts w:ascii="Arial" w:hAnsi="Arial" w:cs="Arial"/>
                <w:sz w:val="32"/>
                <w:szCs w:val="32"/>
              </w:rPr>
              <w:t>→</w:t>
            </w: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4123C7">
              <w:rPr>
                <w:rFonts w:ascii="TH SarabunPSK" w:hAnsi="TH SarabunPSK" w:cs="TH SarabunPSK"/>
                <w:sz w:val="32"/>
                <w:szCs w:val="32"/>
              </w:rPr>
              <w:t>บล็อก</w:t>
            </w: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 xml:space="preserve">; </w:t>
            </w:r>
            <w:r w:rsidRPr="004123C7">
              <w:rPr>
                <w:rFonts w:ascii="TH SarabunPSK" w:hAnsi="TH SarabunPSK" w:cs="TH SarabunPSK"/>
                <w:sz w:val="32"/>
                <w:szCs w:val="32"/>
              </w:rPr>
              <w:t>ถูก</w:t>
            </w: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4123C7">
              <w:rPr>
                <w:rFonts w:ascii="Arial" w:hAnsi="Arial" w:cs="Arial"/>
                <w:sz w:val="32"/>
                <w:szCs w:val="32"/>
              </w:rPr>
              <w:t>→</w:t>
            </w: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4123C7">
              <w:rPr>
                <w:rFonts w:ascii="TH SarabunPSK" w:hAnsi="TH SarabunPSK" w:cs="TH SarabunPSK"/>
                <w:sz w:val="32"/>
                <w:szCs w:val="32"/>
              </w:rPr>
              <w:t>บันทึกได้</w:t>
            </w:r>
          </w:p>
        </w:tc>
        <w:tc>
          <w:tcPr>
            <w:tcW w:w="1440" w:type="dxa"/>
          </w:tcPr>
          <w:p w14:paraId="1C67D624" w14:textId="77777777" w:rsidR="00A91673" w:rsidRPr="004123C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ภาพก่อน/หลัง</w:t>
            </w:r>
          </w:p>
        </w:tc>
        <w:tc>
          <w:tcPr>
            <w:tcW w:w="1440" w:type="dxa"/>
          </w:tcPr>
          <w:p w14:paraId="568EDEA5" w14:textId="77777777" w:rsidR="00A91673" w:rsidRPr="004123C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440" w:type="dxa"/>
          </w:tcPr>
          <w:p w14:paraId="4200494A" w14:textId="77777777" w:rsidR="00A91673" w:rsidRPr="004123C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0 / 1</w:t>
            </w:r>
          </w:p>
        </w:tc>
      </w:tr>
      <w:tr w:rsidR="00A91673" w:rsidRPr="004123C7" w14:paraId="1A6629D0" w14:textId="77777777" w:rsidTr="00A91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1D23247" w14:textId="77777777" w:rsidR="00A91673" w:rsidRPr="004123C7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F2-3</w:t>
            </w:r>
          </w:p>
        </w:tc>
        <w:tc>
          <w:tcPr>
            <w:tcW w:w="1440" w:type="dxa"/>
          </w:tcPr>
          <w:p w14:paraId="77DF767A" w14:textId="77777777" w:rsidR="00A91673" w:rsidRPr="004123C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Server</w:t>
            </w:r>
            <w:r w:rsidRPr="004123C7">
              <w:rPr>
                <w:rFonts w:ascii="Cambria Math" w:hAnsi="Cambria Math" w:cs="Cambria Math"/>
                <w:sz w:val="32"/>
                <w:szCs w:val="32"/>
              </w:rPr>
              <w:t>‑</w:t>
            </w: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side Error (409)</w:t>
            </w:r>
          </w:p>
        </w:tc>
        <w:tc>
          <w:tcPr>
            <w:tcW w:w="1440" w:type="dxa"/>
          </w:tcPr>
          <w:p w14:paraId="52D1185D" w14:textId="77777777" w:rsidR="00A91673" w:rsidRPr="004123C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แสดงข้อผิดพลาดอ่านง่าย</w:t>
            </w:r>
          </w:p>
        </w:tc>
        <w:tc>
          <w:tcPr>
            <w:tcW w:w="1440" w:type="dxa"/>
          </w:tcPr>
          <w:p w14:paraId="3AA083DF" w14:textId="77777777" w:rsidR="00A91673" w:rsidRPr="004123C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ภาพ/ข้อความผิดพลาด</w:t>
            </w:r>
          </w:p>
        </w:tc>
        <w:tc>
          <w:tcPr>
            <w:tcW w:w="1440" w:type="dxa"/>
          </w:tcPr>
          <w:p w14:paraId="3AEFE4EB" w14:textId="77777777" w:rsidR="00A91673" w:rsidRPr="004123C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440" w:type="dxa"/>
          </w:tcPr>
          <w:p w14:paraId="202DDC39" w14:textId="77777777" w:rsidR="00A91673" w:rsidRPr="004123C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0 / 1</w:t>
            </w:r>
          </w:p>
        </w:tc>
      </w:tr>
      <w:tr w:rsidR="00A91673" w:rsidRPr="004123C7" w14:paraId="328AA385" w14:textId="77777777" w:rsidTr="00A91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C5EBF64" w14:textId="77777777" w:rsidR="00A91673" w:rsidRPr="004123C7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F2-4</w:t>
            </w:r>
          </w:p>
        </w:tc>
        <w:tc>
          <w:tcPr>
            <w:tcW w:w="1440" w:type="dxa"/>
          </w:tcPr>
          <w:p w14:paraId="39E14D53" w14:textId="77777777" w:rsidR="00A91673" w:rsidRPr="004123C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UX States</w:t>
            </w:r>
          </w:p>
        </w:tc>
        <w:tc>
          <w:tcPr>
            <w:tcW w:w="1440" w:type="dxa"/>
          </w:tcPr>
          <w:p w14:paraId="13603582" w14:textId="77777777" w:rsidR="00A91673" w:rsidRPr="004123C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loading/disabled/success ครบ</w:t>
            </w:r>
          </w:p>
        </w:tc>
        <w:tc>
          <w:tcPr>
            <w:tcW w:w="1440" w:type="dxa"/>
          </w:tcPr>
          <w:p w14:paraId="6CF17339" w14:textId="77777777" w:rsidR="00A91673" w:rsidRPr="004123C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วิดีโอ flow</w:t>
            </w:r>
          </w:p>
        </w:tc>
        <w:tc>
          <w:tcPr>
            <w:tcW w:w="1440" w:type="dxa"/>
          </w:tcPr>
          <w:p w14:paraId="05DE37FD" w14:textId="77777777" w:rsidR="00A91673" w:rsidRPr="004123C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440" w:type="dxa"/>
          </w:tcPr>
          <w:p w14:paraId="39169624" w14:textId="77777777" w:rsidR="00A91673" w:rsidRPr="004123C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0 / 1</w:t>
            </w:r>
          </w:p>
        </w:tc>
      </w:tr>
    </w:tbl>
    <w:p w14:paraId="0BAFE0E3" w14:textId="77777777" w:rsidR="00A91673" w:rsidRPr="004123C7" w:rsidRDefault="00000000">
      <w:pPr>
        <w:pStyle w:val="Heading2"/>
        <w:rPr>
          <w:rFonts w:ascii="TH SarabunPSK" w:hAnsi="TH SarabunPSK" w:cs="TH SarabunPSK" w:hint="cs"/>
          <w:sz w:val="32"/>
          <w:szCs w:val="32"/>
        </w:rPr>
      </w:pPr>
      <w:r w:rsidRPr="004123C7">
        <w:rPr>
          <w:rFonts w:ascii="TH SarabunPSK" w:hAnsi="TH SarabunPSK" w:cs="TH SarabunPSK" w:hint="cs"/>
          <w:sz w:val="32"/>
          <w:szCs w:val="32"/>
        </w:rPr>
        <w:t>F3) List/Filter/Sort/Pagination — 2 คะแนน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776"/>
        <w:gridCol w:w="1326"/>
        <w:gridCol w:w="3013"/>
        <w:gridCol w:w="1370"/>
        <w:gridCol w:w="1189"/>
        <w:gridCol w:w="1182"/>
      </w:tblGrid>
      <w:tr w:rsidR="00A91673" w:rsidRPr="004123C7" w14:paraId="2D016620" w14:textId="77777777" w:rsidTr="00A91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5532773" w14:textId="77777777" w:rsidR="00A91673" w:rsidRPr="004123C7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#</w:t>
            </w:r>
          </w:p>
        </w:tc>
        <w:tc>
          <w:tcPr>
            <w:tcW w:w="1440" w:type="dxa"/>
          </w:tcPr>
          <w:p w14:paraId="121D4F75" w14:textId="77777777" w:rsidR="00A91673" w:rsidRPr="004123C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เงื่อนไข (1 คะแนน/ข้อ)</w:t>
            </w:r>
          </w:p>
        </w:tc>
        <w:tc>
          <w:tcPr>
            <w:tcW w:w="1440" w:type="dxa"/>
          </w:tcPr>
          <w:p w14:paraId="097DE58B" w14:textId="77777777" w:rsidR="00A91673" w:rsidRPr="004123C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วิธีทดสอบ (ต้องทำจริง)</w:t>
            </w:r>
          </w:p>
        </w:tc>
        <w:tc>
          <w:tcPr>
            <w:tcW w:w="1440" w:type="dxa"/>
          </w:tcPr>
          <w:p w14:paraId="3DDBB527" w14:textId="77777777" w:rsidR="00A91673" w:rsidRPr="004123C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หลักฐานที่ส่ง</w:t>
            </w:r>
          </w:p>
        </w:tc>
        <w:tc>
          <w:tcPr>
            <w:tcW w:w="1440" w:type="dxa"/>
          </w:tcPr>
          <w:p w14:paraId="30C160BA" w14:textId="77777777" w:rsidR="00A91673" w:rsidRPr="004123C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ผล (ผ่าน/ตก)</w:t>
            </w:r>
          </w:p>
        </w:tc>
        <w:tc>
          <w:tcPr>
            <w:tcW w:w="1440" w:type="dxa"/>
          </w:tcPr>
          <w:p w14:paraId="05A884F5" w14:textId="77777777" w:rsidR="00A91673" w:rsidRPr="004123C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ให้คะแนน</w:t>
            </w:r>
          </w:p>
        </w:tc>
      </w:tr>
      <w:tr w:rsidR="00A91673" w:rsidRPr="004123C7" w14:paraId="4FF3C8A7" w14:textId="77777777" w:rsidTr="00A91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9B7992A" w14:textId="77777777" w:rsidR="00A91673" w:rsidRPr="004123C7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F3-1</w:t>
            </w:r>
          </w:p>
        </w:tc>
        <w:tc>
          <w:tcPr>
            <w:tcW w:w="1440" w:type="dxa"/>
          </w:tcPr>
          <w:p w14:paraId="037BBB4D" w14:textId="77777777" w:rsidR="00A91673" w:rsidRPr="004123C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Filter + Sort</w:t>
            </w:r>
          </w:p>
        </w:tc>
        <w:tc>
          <w:tcPr>
            <w:tcW w:w="1440" w:type="dxa"/>
          </w:tcPr>
          <w:p w14:paraId="3CCD20AF" w14:textId="77777777" w:rsidR="00A91673" w:rsidRPr="004123C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ผลเปลี่ยนตามคาด/ลำดับกลับจริง</w:t>
            </w:r>
          </w:p>
        </w:tc>
        <w:tc>
          <w:tcPr>
            <w:tcW w:w="1440" w:type="dxa"/>
          </w:tcPr>
          <w:p w14:paraId="246BBDC1" w14:textId="77777777" w:rsidR="00A91673" w:rsidRPr="004123C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ภาพก่อน–หลัง</w:t>
            </w:r>
          </w:p>
        </w:tc>
        <w:tc>
          <w:tcPr>
            <w:tcW w:w="1440" w:type="dxa"/>
          </w:tcPr>
          <w:p w14:paraId="545B6955" w14:textId="77777777" w:rsidR="00A91673" w:rsidRPr="004123C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440" w:type="dxa"/>
          </w:tcPr>
          <w:p w14:paraId="51E4C203" w14:textId="77777777" w:rsidR="00A91673" w:rsidRPr="004123C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0 / 1</w:t>
            </w:r>
          </w:p>
        </w:tc>
      </w:tr>
      <w:tr w:rsidR="00A91673" w:rsidRPr="004123C7" w14:paraId="76BB7A28" w14:textId="77777777" w:rsidTr="00A91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6658728" w14:textId="77777777" w:rsidR="00A91673" w:rsidRPr="004123C7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F3-2</w:t>
            </w:r>
          </w:p>
        </w:tc>
        <w:tc>
          <w:tcPr>
            <w:tcW w:w="1440" w:type="dxa"/>
          </w:tcPr>
          <w:p w14:paraId="0FFEF73B" w14:textId="77777777" w:rsidR="00A91673" w:rsidRPr="004123C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Pagination + meta</w:t>
            </w:r>
          </w:p>
        </w:tc>
        <w:tc>
          <w:tcPr>
            <w:tcW w:w="1440" w:type="dxa"/>
          </w:tcPr>
          <w:p w14:paraId="435F42EA" w14:textId="77777777" w:rsidR="00A91673" w:rsidRPr="004123C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หน้า 1/2/ท้าย + total ตรง API</w:t>
            </w:r>
          </w:p>
        </w:tc>
        <w:tc>
          <w:tcPr>
            <w:tcW w:w="1440" w:type="dxa"/>
          </w:tcPr>
          <w:p w14:paraId="3896D27D" w14:textId="77777777" w:rsidR="00A91673" w:rsidRPr="004123C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ภาพ 3 หน้า + JSON</w:t>
            </w:r>
          </w:p>
        </w:tc>
        <w:tc>
          <w:tcPr>
            <w:tcW w:w="1440" w:type="dxa"/>
          </w:tcPr>
          <w:p w14:paraId="0D15EA31" w14:textId="77777777" w:rsidR="00A91673" w:rsidRPr="004123C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440" w:type="dxa"/>
          </w:tcPr>
          <w:p w14:paraId="1CC6190B" w14:textId="77777777" w:rsidR="00A91673" w:rsidRPr="004123C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0 / 1</w:t>
            </w:r>
          </w:p>
        </w:tc>
      </w:tr>
    </w:tbl>
    <w:p w14:paraId="114A5575" w14:textId="77777777" w:rsidR="00A91673" w:rsidRPr="004123C7" w:rsidRDefault="00000000">
      <w:pPr>
        <w:pStyle w:val="Heading2"/>
        <w:rPr>
          <w:rFonts w:ascii="TH SarabunPSK" w:hAnsi="TH SarabunPSK" w:cs="TH SarabunPSK" w:hint="cs"/>
          <w:sz w:val="32"/>
          <w:szCs w:val="32"/>
        </w:rPr>
      </w:pPr>
      <w:r w:rsidRPr="004123C7">
        <w:rPr>
          <w:rFonts w:ascii="TH SarabunPSK" w:hAnsi="TH SarabunPSK" w:cs="TH SarabunPSK" w:hint="cs"/>
          <w:sz w:val="32"/>
          <w:szCs w:val="32"/>
        </w:rPr>
        <w:t>F4) Evidence Upload UI — 2 คะแนน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421"/>
        <w:gridCol w:w="1649"/>
        <w:gridCol w:w="1437"/>
        <w:gridCol w:w="1485"/>
        <w:gridCol w:w="1432"/>
        <w:gridCol w:w="1432"/>
      </w:tblGrid>
      <w:tr w:rsidR="00A91673" w:rsidRPr="004123C7" w14:paraId="2A398E08" w14:textId="77777777" w:rsidTr="00A91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BBD25F8" w14:textId="77777777" w:rsidR="00A91673" w:rsidRPr="004123C7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#</w:t>
            </w:r>
          </w:p>
        </w:tc>
        <w:tc>
          <w:tcPr>
            <w:tcW w:w="1440" w:type="dxa"/>
          </w:tcPr>
          <w:p w14:paraId="52668B56" w14:textId="77777777" w:rsidR="00A91673" w:rsidRPr="004123C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เงื่อนไข (1 คะแนน/ข้อ)</w:t>
            </w:r>
          </w:p>
        </w:tc>
        <w:tc>
          <w:tcPr>
            <w:tcW w:w="1440" w:type="dxa"/>
          </w:tcPr>
          <w:p w14:paraId="42FC3FFA" w14:textId="77777777" w:rsidR="00A91673" w:rsidRPr="004123C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วิธีทดสอบ (ต้องทำจริง)</w:t>
            </w:r>
          </w:p>
        </w:tc>
        <w:tc>
          <w:tcPr>
            <w:tcW w:w="1440" w:type="dxa"/>
          </w:tcPr>
          <w:p w14:paraId="622F3C93" w14:textId="77777777" w:rsidR="00A91673" w:rsidRPr="004123C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หลักฐานที่ส่ง</w:t>
            </w:r>
          </w:p>
        </w:tc>
        <w:tc>
          <w:tcPr>
            <w:tcW w:w="1440" w:type="dxa"/>
          </w:tcPr>
          <w:p w14:paraId="4933BCAD" w14:textId="77777777" w:rsidR="00A91673" w:rsidRPr="004123C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ผล (ผ่าน/ตก)</w:t>
            </w:r>
          </w:p>
        </w:tc>
        <w:tc>
          <w:tcPr>
            <w:tcW w:w="1440" w:type="dxa"/>
          </w:tcPr>
          <w:p w14:paraId="60DA1A8D" w14:textId="77777777" w:rsidR="00A91673" w:rsidRPr="004123C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ให้คะแนน</w:t>
            </w:r>
          </w:p>
        </w:tc>
      </w:tr>
      <w:tr w:rsidR="00A91673" w:rsidRPr="004123C7" w14:paraId="2AE01D41" w14:textId="77777777" w:rsidTr="00A91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D0A9794" w14:textId="77777777" w:rsidR="00A91673" w:rsidRPr="004123C7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F4-1</w:t>
            </w:r>
          </w:p>
        </w:tc>
        <w:tc>
          <w:tcPr>
            <w:tcW w:w="1440" w:type="dxa"/>
          </w:tcPr>
          <w:p w14:paraId="1A65FE55" w14:textId="77777777" w:rsidR="00A91673" w:rsidRPr="004123C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จำกัดขนาดไฟล์</w:t>
            </w:r>
          </w:p>
        </w:tc>
        <w:tc>
          <w:tcPr>
            <w:tcW w:w="1440" w:type="dxa"/>
          </w:tcPr>
          <w:p w14:paraId="55DAB634" w14:textId="77777777" w:rsidR="00A91673" w:rsidRPr="004123C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 xml:space="preserve">ไฟล์ &gt;10MB </w:t>
            </w:r>
            <w:r w:rsidRPr="004123C7">
              <w:rPr>
                <w:rFonts w:ascii="Arial" w:hAnsi="Arial" w:cs="Arial"/>
                <w:sz w:val="32"/>
                <w:szCs w:val="32"/>
              </w:rPr>
              <w:t>→</w:t>
            </w: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4123C7">
              <w:rPr>
                <w:rFonts w:ascii="TH SarabunPSK" w:hAnsi="TH SarabunPSK" w:cs="TH SarabunPSK"/>
                <w:sz w:val="32"/>
                <w:szCs w:val="32"/>
              </w:rPr>
              <w:t>บล็อก</w:t>
            </w:r>
          </w:p>
        </w:tc>
        <w:tc>
          <w:tcPr>
            <w:tcW w:w="1440" w:type="dxa"/>
          </w:tcPr>
          <w:p w14:paraId="428CD2FD" w14:textId="77777777" w:rsidR="00A91673" w:rsidRPr="004123C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ภาพแจ้งเตือน</w:t>
            </w:r>
          </w:p>
        </w:tc>
        <w:tc>
          <w:tcPr>
            <w:tcW w:w="1440" w:type="dxa"/>
          </w:tcPr>
          <w:p w14:paraId="2F87158B" w14:textId="77777777" w:rsidR="00A91673" w:rsidRPr="004123C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440" w:type="dxa"/>
          </w:tcPr>
          <w:p w14:paraId="6C5242F8" w14:textId="77777777" w:rsidR="00A91673" w:rsidRPr="004123C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0 / 1</w:t>
            </w:r>
          </w:p>
        </w:tc>
      </w:tr>
      <w:tr w:rsidR="00A91673" w:rsidRPr="004123C7" w14:paraId="2366B0CE" w14:textId="77777777" w:rsidTr="00A91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2CF1583" w14:textId="77777777" w:rsidR="00A91673" w:rsidRPr="004123C7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F4-2</w:t>
            </w:r>
          </w:p>
        </w:tc>
        <w:tc>
          <w:tcPr>
            <w:tcW w:w="1440" w:type="dxa"/>
          </w:tcPr>
          <w:p w14:paraId="0D7926B3" w14:textId="77777777" w:rsidR="00A91673" w:rsidRPr="004123C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ชนิดไฟล์ต้องห้าม</w:t>
            </w:r>
          </w:p>
        </w:tc>
        <w:tc>
          <w:tcPr>
            <w:tcW w:w="1440" w:type="dxa"/>
          </w:tcPr>
          <w:p w14:paraId="7BCE47E9" w14:textId="77777777" w:rsidR="00A91673" w:rsidRPr="004123C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 xml:space="preserve">ไฟล์ต้องห้าม </w:t>
            </w:r>
            <w:r w:rsidRPr="004123C7">
              <w:rPr>
                <w:rFonts w:ascii="Arial" w:hAnsi="Arial" w:cs="Arial"/>
                <w:sz w:val="32"/>
                <w:szCs w:val="32"/>
              </w:rPr>
              <w:t>→</w:t>
            </w: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 xml:space="preserve"> error, </w:t>
            </w:r>
            <w:r w:rsidRPr="004123C7">
              <w:rPr>
                <w:rFonts w:ascii="TH SarabunPSK" w:hAnsi="TH SarabunPSK" w:cs="TH SarabunPSK"/>
                <w:sz w:val="32"/>
                <w:szCs w:val="32"/>
              </w:rPr>
              <w:t>ชนิดยอมรับ</w:t>
            </w: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4123C7">
              <w:rPr>
                <w:rFonts w:ascii="Arial" w:hAnsi="Arial" w:cs="Arial"/>
                <w:sz w:val="32"/>
                <w:szCs w:val="32"/>
              </w:rPr>
              <w:t>→</w:t>
            </w: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4123C7">
              <w:rPr>
                <w:rFonts w:ascii="TH SarabunPSK" w:hAnsi="TH SarabunPSK" w:cs="TH SarabunPSK"/>
                <w:sz w:val="32"/>
                <w:szCs w:val="32"/>
              </w:rPr>
              <w:t>สำเร็จ</w:t>
            </w:r>
          </w:p>
        </w:tc>
        <w:tc>
          <w:tcPr>
            <w:tcW w:w="1440" w:type="dxa"/>
          </w:tcPr>
          <w:p w14:paraId="33A9C043" w14:textId="77777777" w:rsidR="00A91673" w:rsidRPr="004123C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ภาพ error/success</w:t>
            </w:r>
          </w:p>
        </w:tc>
        <w:tc>
          <w:tcPr>
            <w:tcW w:w="1440" w:type="dxa"/>
          </w:tcPr>
          <w:p w14:paraId="1241A5AE" w14:textId="77777777" w:rsidR="00A91673" w:rsidRPr="004123C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440" w:type="dxa"/>
          </w:tcPr>
          <w:p w14:paraId="7B7DC7CB" w14:textId="77777777" w:rsidR="00A91673" w:rsidRPr="004123C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0 / 1</w:t>
            </w:r>
          </w:p>
        </w:tc>
      </w:tr>
    </w:tbl>
    <w:p w14:paraId="3599A4A1" w14:textId="77777777" w:rsidR="00A91673" w:rsidRPr="004123C7" w:rsidRDefault="00000000">
      <w:pPr>
        <w:pStyle w:val="Heading2"/>
        <w:rPr>
          <w:rFonts w:ascii="TH SarabunPSK" w:hAnsi="TH SarabunPSK" w:cs="TH SarabunPSK" w:hint="cs"/>
          <w:sz w:val="32"/>
          <w:szCs w:val="32"/>
        </w:rPr>
      </w:pPr>
      <w:r w:rsidRPr="004123C7">
        <w:rPr>
          <w:rFonts w:ascii="TH SarabunPSK" w:hAnsi="TH SarabunPSK" w:cs="TH SarabunPSK" w:hint="cs"/>
          <w:sz w:val="32"/>
          <w:szCs w:val="32"/>
        </w:rPr>
        <w:t>F5) Status/Badges/Filter — 2 คะแนน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046"/>
        <w:gridCol w:w="1373"/>
        <w:gridCol w:w="2459"/>
        <w:gridCol w:w="1399"/>
        <w:gridCol w:w="1292"/>
        <w:gridCol w:w="1287"/>
      </w:tblGrid>
      <w:tr w:rsidR="00A91673" w:rsidRPr="004123C7" w14:paraId="60C9ECBF" w14:textId="77777777" w:rsidTr="00A91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24D8D80" w14:textId="77777777" w:rsidR="00A91673" w:rsidRPr="004123C7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#</w:t>
            </w:r>
          </w:p>
        </w:tc>
        <w:tc>
          <w:tcPr>
            <w:tcW w:w="1440" w:type="dxa"/>
          </w:tcPr>
          <w:p w14:paraId="543A5F9C" w14:textId="77777777" w:rsidR="00A91673" w:rsidRPr="004123C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เงื่อนไข (1 คะแนน/ข้อ)</w:t>
            </w:r>
          </w:p>
        </w:tc>
        <w:tc>
          <w:tcPr>
            <w:tcW w:w="1440" w:type="dxa"/>
          </w:tcPr>
          <w:p w14:paraId="5E72C407" w14:textId="77777777" w:rsidR="00A91673" w:rsidRPr="004123C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วิธีทดสอบ (ต้องทำจริง)</w:t>
            </w:r>
          </w:p>
        </w:tc>
        <w:tc>
          <w:tcPr>
            <w:tcW w:w="1440" w:type="dxa"/>
          </w:tcPr>
          <w:p w14:paraId="73D73102" w14:textId="77777777" w:rsidR="00A91673" w:rsidRPr="004123C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หลักฐานที่ส่ง</w:t>
            </w:r>
          </w:p>
        </w:tc>
        <w:tc>
          <w:tcPr>
            <w:tcW w:w="1440" w:type="dxa"/>
          </w:tcPr>
          <w:p w14:paraId="21800C38" w14:textId="77777777" w:rsidR="00A91673" w:rsidRPr="004123C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ผล (ผ่าน/ตก)</w:t>
            </w:r>
          </w:p>
        </w:tc>
        <w:tc>
          <w:tcPr>
            <w:tcW w:w="1440" w:type="dxa"/>
          </w:tcPr>
          <w:p w14:paraId="486188CD" w14:textId="77777777" w:rsidR="00A91673" w:rsidRPr="004123C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ให้คะแนน</w:t>
            </w:r>
          </w:p>
        </w:tc>
      </w:tr>
      <w:tr w:rsidR="00A91673" w:rsidRPr="004123C7" w14:paraId="04AB22E4" w14:textId="77777777" w:rsidTr="00A91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D8C5825" w14:textId="77777777" w:rsidR="00A91673" w:rsidRPr="004123C7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F5-1</w:t>
            </w:r>
          </w:p>
        </w:tc>
        <w:tc>
          <w:tcPr>
            <w:tcW w:w="1440" w:type="dxa"/>
          </w:tcPr>
          <w:p w14:paraId="4C1E477A" w14:textId="77777777" w:rsidR="00A91673" w:rsidRPr="004123C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Badge ตรงสถานะ API</w:t>
            </w:r>
          </w:p>
        </w:tc>
        <w:tc>
          <w:tcPr>
            <w:tcW w:w="1440" w:type="dxa"/>
          </w:tcPr>
          <w:p w14:paraId="40A8EA76" w14:textId="77777777" w:rsidR="00A91673" w:rsidRPr="004123C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badge/ข้อความตรงค่าจริง</w:t>
            </w:r>
          </w:p>
        </w:tc>
        <w:tc>
          <w:tcPr>
            <w:tcW w:w="1440" w:type="dxa"/>
          </w:tcPr>
          <w:p w14:paraId="2B379439" w14:textId="77777777" w:rsidR="00A91673" w:rsidRPr="004123C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ภาพ list ชี้สถานะ</w:t>
            </w:r>
          </w:p>
        </w:tc>
        <w:tc>
          <w:tcPr>
            <w:tcW w:w="1440" w:type="dxa"/>
          </w:tcPr>
          <w:p w14:paraId="0E3E2301" w14:textId="77777777" w:rsidR="00A91673" w:rsidRPr="004123C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440" w:type="dxa"/>
          </w:tcPr>
          <w:p w14:paraId="00D19E1B" w14:textId="77777777" w:rsidR="00A91673" w:rsidRPr="004123C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0 / 1</w:t>
            </w:r>
          </w:p>
        </w:tc>
      </w:tr>
      <w:tr w:rsidR="00A91673" w:rsidRPr="004123C7" w14:paraId="41EC8F54" w14:textId="77777777" w:rsidTr="00A91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4663755" w14:textId="77777777" w:rsidR="00A91673" w:rsidRPr="004123C7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F5-2</w:t>
            </w:r>
          </w:p>
        </w:tc>
        <w:tc>
          <w:tcPr>
            <w:tcW w:w="1440" w:type="dxa"/>
          </w:tcPr>
          <w:p w14:paraId="5065872F" w14:textId="77777777" w:rsidR="00A91673" w:rsidRPr="004123C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Filter ตามสถานะ</w:t>
            </w:r>
          </w:p>
        </w:tc>
        <w:tc>
          <w:tcPr>
            <w:tcW w:w="1440" w:type="dxa"/>
          </w:tcPr>
          <w:p w14:paraId="620005AE" w14:textId="77777777" w:rsidR="00A91673" w:rsidRPr="004123C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จำนวนตรงกับ API และคง filter</w:t>
            </w:r>
          </w:p>
        </w:tc>
        <w:tc>
          <w:tcPr>
            <w:tcW w:w="1440" w:type="dxa"/>
          </w:tcPr>
          <w:p w14:paraId="35E6C013" w14:textId="77777777" w:rsidR="00A91673" w:rsidRPr="004123C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ภาพก่อน–หลัง + JSON</w:t>
            </w:r>
          </w:p>
        </w:tc>
        <w:tc>
          <w:tcPr>
            <w:tcW w:w="1440" w:type="dxa"/>
          </w:tcPr>
          <w:p w14:paraId="706366E6" w14:textId="77777777" w:rsidR="00A91673" w:rsidRPr="004123C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440" w:type="dxa"/>
          </w:tcPr>
          <w:p w14:paraId="306F8921" w14:textId="77777777" w:rsidR="00A91673" w:rsidRPr="004123C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0 / 1</w:t>
            </w:r>
          </w:p>
        </w:tc>
      </w:tr>
    </w:tbl>
    <w:p w14:paraId="2B436947" w14:textId="77777777" w:rsidR="00A91673" w:rsidRPr="004123C7" w:rsidRDefault="00000000">
      <w:pPr>
        <w:pStyle w:val="Heading2"/>
        <w:rPr>
          <w:rFonts w:ascii="TH SarabunPSK" w:hAnsi="TH SarabunPSK" w:cs="TH SarabunPSK" w:hint="cs"/>
          <w:sz w:val="32"/>
          <w:szCs w:val="32"/>
        </w:rPr>
      </w:pPr>
      <w:r w:rsidRPr="004123C7">
        <w:rPr>
          <w:rFonts w:ascii="TH SarabunPSK" w:hAnsi="TH SarabunPSK" w:cs="TH SarabunPSK" w:hint="cs"/>
          <w:sz w:val="32"/>
          <w:szCs w:val="32"/>
        </w:rPr>
        <w:t>F6) E2E เบื้องต้น — 2 คะแนน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895"/>
        <w:gridCol w:w="1347"/>
        <w:gridCol w:w="2767"/>
        <w:gridCol w:w="1383"/>
        <w:gridCol w:w="1235"/>
        <w:gridCol w:w="1229"/>
      </w:tblGrid>
      <w:tr w:rsidR="00A91673" w:rsidRPr="004123C7" w14:paraId="217AE237" w14:textId="77777777" w:rsidTr="00A91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42A8183" w14:textId="77777777" w:rsidR="00A91673" w:rsidRPr="004123C7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#</w:t>
            </w:r>
          </w:p>
        </w:tc>
        <w:tc>
          <w:tcPr>
            <w:tcW w:w="1440" w:type="dxa"/>
          </w:tcPr>
          <w:p w14:paraId="7DB76BAF" w14:textId="77777777" w:rsidR="00A91673" w:rsidRPr="004123C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เงื่อนไข (1 คะแนน/ข้อ)</w:t>
            </w:r>
          </w:p>
        </w:tc>
        <w:tc>
          <w:tcPr>
            <w:tcW w:w="1440" w:type="dxa"/>
          </w:tcPr>
          <w:p w14:paraId="00AB0466" w14:textId="77777777" w:rsidR="00A91673" w:rsidRPr="004123C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วิธีทดสอบ (ต้องทำจริง)</w:t>
            </w:r>
          </w:p>
        </w:tc>
        <w:tc>
          <w:tcPr>
            <w:tcW w:w="1440" w:type="dxa"/>
          </w:tcPr>
          <w:p w14:paraId="3BD47F38" w14:textId="77777777" w:rsidR="00A91673" w:rsidRPr="004123C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หลักฐานที่ส่ง</w:t>
            </w:r>
          </w:p>
        </w:tc>
        <w:tc>
          <w:tcPr>
            <w:tcW w:w="1440" w:type="dxa"/>
          </w:tcPr>
          <w:p w14:paraId="622149BB" w14:textId="77777777" w:rsidR="00A91673" w:rsidRPr="004123C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ผล (ผ่าน/ตก)</w:t>
            </w:r>
          </w:p>
        </w:tc>
        <w:tc>
          <w:tcPr>
            <w:tcW w:w="1440" w:type="dxa"/>
          </w:tcPr>
          <w:p w14:paraId="32166DB1" w14:textId="77777777" w:rsidR="00A91673" w:rsidRPr="004123C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ให้คะแนน</w:t>
            </w:r>
          </w:p>
        </w:tc>
      </w:tr>
      <w:tr w:rsidR="00A91673" w:rsidRPr="004123C7" w14:paraId="1DB03524" w14:textId="77777777" w:rsidTr="00A91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2451354" w14:textId="77777777" w:rsidR="00A91673" w:rsidRPr="004123C7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F6-1</w:t>
            </w:r>
          </w:p>
        </w:tc>
        <w:tc>
          <w:tcPr>
            <w:tcW w:w="1440" w:type="dxa"/>
          </w:tcPr>
          <w:p w14:paraId="2F032B99" w14:textId="77777777" w:rsidR="00A91673" w:rsidRPr="004123C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Evaluatee Flow</w:t>
            </w:r>
          </w:p>
        </w:tc>
        <w:tc>
          <w:tcPr>
            <w:tcW w:w="1440" w:type="dxa"/>
          </w:tcPr>
          <w:p w14:paraId="27AC5B43" w14:textId="77777777" w:rsidR="00A91673" w:rsidRPr="004123C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 xml:space="preserve">อัปโหลด evidence </w:t>
            </w:r>
            <w:r w:rsidRPr="004123C7">
              <w:rPr>
                <w:rFonts w:ascii="Arial" w:hAnsi="Arial" w:cs="Arial"/>
                <w:sz w:val="32"/>
                <w:szCs w:val="32"/>
              </w:rPr>
              <w:t>→</w:t>
            </w: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4123C7">
              <w:rPr>
                <w:rFonts w:ascii="TH SarabunPSK" w:hAnsi="TH SarabunPSK" w:cs="TH SarabunPSK"/>
                <w:sz w:val="32"/>
                <w:szCs w:val="32"/>
              </w:rPr>
              <w:t>ตรวจว่า</w:t>
            </w: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 xml:space="preserve"> UI </w:t>
            </w:r>
            <w:r w:rsidRPr="004123C7">
              <w:rPr>
                <w:rFonts w:ascii="TH SarabunPSK" w:hAnsi="TH SarabunPSK" w:cs="TH SarabunPSK"/>
                <w:sz w:val="32"/>
                <w:szCs w:val="32"/>
              </w:rPr>
              <w:t>บังคับก่อน</w:t>
            </w: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 xml:space="preserve"> submit</w:t>
            </w:r>
          </w:p>
        </w:tc>
        <w:tc>
          <w:tcPr>
            <w:tcW w:w="1440" w:type="dxa"/>
          </w:tcPr>
          <w:p w14:paraId="1A35D92E" w14:textId="77777777" w:rsidR="00A91673" w:rsidRPr="004123C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วิดีโอ flow</w:t>
            </w:r>
          </w:p>
        </w:tc>
        <w:tc>
          <w:tcPr>
            <w:tcW w:w="1440" w:type="dxa"/>
          </w:tcPr>
          <w:p w14:paraId="1ED98A43" w14:textId="77777777" w:rsidR="00A91673" w:rsidRPr="004123C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440" w:type="dxa"/>
          </w:tcPr>
          <w:p w14:paraId="1A99E9EF" w14:textId="77777777" w:rsidR="00A91673" w:rsidRPr="004123C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0 / 1</w:t>
            </w:r>
          </w:p>
        </w:tc>
      </w:tr>
      <w:tr w:rsidR="00A91673" w:rsidRPr="004123C7" w14:paraId="754F0D92" w14:textId="77777777" w:rsidTr="00A91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BF36C37" w14:textId="77777777" w:rsidR="00A91673" w:rsidRPr="004123C7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F6-2</w:t>
            </w:r>
          </w:p>
        </w:tc>
        <w:tc>
          <w:tcPr>
            <w:tcW w:w="1440" w:type="dxa"/>
          </w:tcPr>
          <w:p w14:paraId="148B2E0F" w14:textId="77777777" w:rsidR="00A91673" w:rsidRPr="004123C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Evaluator Flow</w:t>
            </w:r>
          </w:p>
        </w:tc>
        <w:tc>
          <w:tcPr>
            <w:tcW w:w="1440" w:type="dxa"/>
          </w:tcPr>
          <w:p w14:paraId="3A72B224" w14:textId="77777777" w:rsidR="00A91673" w:rsidRPr="004123C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 xml:space="preserve">กรอกผล </w:t>
            </w:r>
            <w:r w:rsidRPr="004123C7">
              <w:rPr>
                <w:rFonts w:ascii="Arial" w:hAnsi="Arial" w:cs="Arial"/>
                <w:sz w:val="32"/>
                <w:szCs w:val="32"/>
              </w:rPr>
              <w:t>→</w:t>
            </w: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4123C7">
              <w:rPr>
                <w:rFonts w:ascii="TH SarabunPSK" w:hAnsi="TH SarabunPSK" w:cs="TH SarabunPSK"/>
                <w:sz w:val="32"/>
                <w:szCs w:val="32"/>
              </w:rPr>
              <w:t>รายงาน</w:t>
            </w: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/</w:t>
            </w:r>
            <w:r w:rsidRPr="004123C7">
              <w:rPr>
                <w:rFonts w:ascii="TH SarabunPSK" w:hAnsi="TH SarabunPSK" w:cs="TH SarabunPSK"/>
                <w:sz w:val="32"/>
                <w:szCs w:val="32"/>
              </w:rPr>
              <w:t>ตารางสะท้อนผลทันที</w:t>
            </w:r>
          </w:p>
        </w:tc>
        <w:tc>
          <w:tcPr>
            <w:tcW w:w="1440" w:type="dxa"/>
          </w:tcPr>
          <w:p w14:paraId="5D28EDDC" w14:textId="77777777" w:rsidR="00A91673" w:rsidRPr="004123C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วิดีโอ + ภาพ list/รายงาน</w:t>
            </w:r>
          </w:p>
        </w:tc>
        <w:tc>
          <w:tcPr>
            <w:tcW w:w="1440" w:type="dxa"/>
          </w:tcPr>
          <w:p w14:paraId="063A0883" w14:textId="77777777" w:rsidR="00A91673" w:rsidRPr="004123C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440" w:type="dxa"/>
          </w:tcPr>
          <w:p w14:paraId="7B65392A" w14:textId="77777777" w:rsidR="00A91673" w:rsidRPr="004123C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23C7">
              <w:rPr>
                <w:rFonts w:ascii="TH SarabunPSK" w:hAnsi="TH SarabunPSK" w:cs="TH SarabunPSK" w:hint="cs"/>
                <w:sz w:val="32"/>
                <w:szCs w:val="32"/>
              </w:rPr>
              <w:t>0 / 1</w:t>
            </w:r>
          </w:p>
        </w:tc>
      </w:tr>
    </w:tbl>
    <w:p w14:paraId="74C88A0E" w14:textId="77777777" w:rsidR="00A40F20" w:rsidRPr="004123C7" w:rsidRDefault="00A40F20">
      <w:pPr>
        <w:rPr>
          <w:rFonts w:ascii="TH SarabunPSK" w:hAnsi="TH SarabunPSK" w:cs="TH SarabunPSK" w:hint="cs"/>
          <w:sz w:val="32"/>
          <w:szCs w:val="32"/>
        </w:rPr>
      </w:pPr>
    </w:p>
    <w:sectPr w:rsidR="00A40F20" w:rsidRPr="004123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056678">
    <w:abstractNumId w:val="8"/>
  </w:num>
  <w:num w:numId="2" w16cid:durableId="1973099077">
    <w:abstractNumId w:val="6"/>
  </w:num>
  <w:num w:numId="3" w16cid:durableId="2006274343">
    <w:abstractNumId w:val="5"/>
  </w:num>
  <w:num w:numId="4" w16cid:durableId="1682391428">
    <w:abstractNumId w:val="4"/>
  </w:num>
  <w:num w:numId="5" w16cid:durableId="724909254">
    <w:abstractNumId w:val="7"/>
  </w:num>
  <w:num w:numId="6" w16cid:durableId="1856338653">
    <w:abstractNumId w:val="3"/>
  </w:num>
  <w:num w:numId="7" w16cid:durableId="193925651">
    <w:abstractNumId w:val="2"/>
  </w:num>
  <w:num w:numId="8" w16cid:durableId="1316881527">
    <w:abstractNumId w:val="1"/>
  </w:num>
  <w:num w:numId="9" w16cid:durableId="1398937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0044"/>
    <w:rsid w:val="0029639D"/>
    <w:rsid w:val="00326F90"/>
    <w:rsid w:val="004123C7"/>
    <w:rsid w:val="00A40F20"/>
    <w:rsid w:val="00A9167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C62FB5"/>
  <w14:defaultImageDpi w14:val="300"/>
  <w15:docId w15:val="{68408BD8-C39D-46D5-BF47-A34F7ACA4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 T490s</cp:lastModifiedBy>
  <cp:revision>2</cp:revision>
  <dcterms:created xsi:type="dcterms:W3CDTF">2013-12-23T23:15:00Z</dcterms:created>
  <dcterms:modified xsi:type="dcterms:W3CDTF">2025-08-24T14:52:00Z</dcterms:modified>
  <cp:category/>
</cp:coreProperties>
</file>